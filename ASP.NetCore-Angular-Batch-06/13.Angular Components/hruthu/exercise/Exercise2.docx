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Verdana" w:hAnsi="Verdana" w:eastAsia="Verdana" w:cs="Verdana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Exercise</w:t>
      </w:r>
      <w:r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  <w:t xml:space="preserve"> #</w:t>
      </w:r>
      <w:r>
        <w:rPr>
          <w:rFonts w:hint="default" w:ascii="Verdana" w:hAnsi="Verdana" w:eastAsia="Verdana" w:cs="Verdana"/>
          <w:color w:val="auto"/>
          <w:spacing w:val="0"/>
          <w:position w:val="0"/>
          <w:sz w:val="40"/>
          <w:shd w:val="clear" w:fill="auto"/>
          <w:lang w:val="en-US"/>
        </w:rPr>
        <w:t>2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Verdana" w:hAnsi="Verdana" w:eastAsia="Verdana" w:cs="Verdana"/>
          <w:color w:val="auto"/>
          <w:spacing w:val="0"/>
          <w:position w:val="0"/>
          <w:sz w:val="20"/>
          <w:shd w:val="clear" w:fill="auto"/>
          <w:lang w:val="en-US"/>
        </w:rPr>
      </w:pPr>
      <w:r>
        <w:rPr>
          <w:rFonts w:hint="default" w:ascii="Verdana" w:hAnsi="Verdana" w:eastAsia="Verdana" w:cs="Verdana"/>
          <w:color w:val="auto"/>
          <w:spacing w:val="0"/>
          <w:position w:val="0"/>
          <w:sz w:val="20"/>
          <w:shd w:val="clear" w:fill="auto"/>
          <w:lang w:val="en-US"/>
        </w:rPr>
        <w:t>ANGULAR COMPONENTS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  <w:t>Aitrich Academy.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© All rights reserved.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Introduction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This document is a specification for the exercise problems for the topic,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Angular Components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 It tests the student's level of knowledge and understanding of the topic.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This document consists of a set of problems that the student needs to solve and submit to the trainer, in the format specified in the Deliverable section of this document. 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This exercise is to be performed only after the theory and workshop sess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ons of the topic,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2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Objectives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drawing>
          <wp:inline distT="0" distB="0" distL="114300" distR="114300">
            <wp:extent cx="5273675" cy="259524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 xml:space="preserve">Problem 1: 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Features to be developed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zCs w:val="21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  <w:t>Create an angular application with following components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</w:p>
    <w:p>
      <w:pPr>
        <w:numPr>
          <w:ilvl w:val="0"/>
          <w:numId w:val="3"/>
        </w:numPr>
        <w:suppressAutoHyphens/>
        <w:spacing w:before="0" w:after="0" w:line="240" w:lineRule="auto"/>
        <w:ind w:left="425" w:leftChars="0" w:right="0" w:hanging="425" w:firstLineChars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  <w:t>Sidebar component</w:t>
      </w:r>
    </w:p>
    <w:p>
      <w:pPr>
        <w:numPr>
          <w:ilvl w:val="0"/>
          <w:numId w:val="3"/>
        </w:numPr>
        <w:suppressAutoHyphens/>
        <w:spacing w:before="0" w:after="0" w:line="240" w:lineRule="auto"/>
        <w:ind w:left="425" w:leftChars="0" w:right="0" w:hanging="425" w:firstLineChars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  <w:t>Header component</w:t>
      </w:r>
    </w:p>
    <w:p>
      <w:pPr>
        <w:numPr>
          <w:ilvl w:val="0"/>
          <w:numId w:val="3"/>
        </w:numPr>
        <w:suppressAutoHyphens/>
        <w:spacing w:before="0" w:after="0" w:line="240" w:lineRule="auto"/>
        <w:ind w:left="425" w:leftChars="0" w:right="0" w:hanging="425" w:firstLineChars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  <w:t>Content Component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>
      <w:pPr>
        <w:numPr>
          <w:ilvl w:val="0"/>
          <w:numId w:val="4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Deliverable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numPr>
          <w:ilvl w:val="0"/>
          <w:numId w:val="5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The entire program should be developed in a single Basic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Angular application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and delivered as a git hub link.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6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Demo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student should demonstrate the program to the instructor on a PC, by explaining the features one by one.</w:t>
      </w:r>
    </w:p>
    <w:p>
      <w:pPr>
        <w:numPr>
          <w:ilvl w:val="0"/>
          <w:numId w:val="7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Conclusion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completion of this exercise should re-iterate the student's confidence on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 Angular components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 Please make sure you have gained enough confidence to move on.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1AF87795"/>
    <w:multiLevelType w:val="singleLevel"/>
    <w:tmpl w:val="1AF877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87467"/>
    <w:rsid w:val="56A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2023-09-11T05:44:00Z</dcterms:created>
  <dc:creator>Admin</dc:creator>
  <cp:lastModifiedBy>Admin</cp:lastModifiedBy>
  <dcterms:modified xsi:type="dcterms:W3CDTF">2023-09-11T05:50:24Z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02F076FF59A746D88BDBE8516A5B6FE9_11</vt:lpwstr>
  </property>
</Properties>
</file>