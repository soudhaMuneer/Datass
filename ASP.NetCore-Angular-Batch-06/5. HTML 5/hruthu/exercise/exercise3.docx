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#3</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HTML5</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 HTML5.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Problem 1: Create HTML page</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Calibri" w:hAnsi="Calibri" w:eastAsia="Calibri" w:cs="Calibri"/>
          <w:color w:val="auto"/>
          <w:spacing w:val="0"/>
          <w:position w:val="0"/>
          <w:sz w:val="22"/>
          <w:shd w:val="clear" w:fill="auto"/>
        </w:rPr>
      </w:pPr>
      <w:r>
        <w:pict>
          <v:shape id="rectole0000000000" o:spid="_x0000_s1026" o:spt="75" type="#_x0000_t75" style="height:243.6pt;width:432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uppressAutoHyphens/>
        <w:spacing w:before="0" w:after="0" w:line="240" w:lineRule="auto"/>
        <w:ind w:left="0" w:right="0" w:firstLine="0"/>
        <w:jc w:val="right"/>
        <w:rPr>
          <w:rFonts w:ascii="Calibri" w:hAnsi="Calibri" w:eastAsia="Calibri" w:cs="Calibri"/>
          <w:color w:val="auto"/>
          <w:spacing w:val="0"/>
          <w:position w:val="0"/>
          <w:sz w:val="22"/>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bookmarkStart w:id="0" w:name="_GoBack"/>
      <w:bookmarkEnd w:id="0"/>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Heading </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Paragraphs </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Image</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Use image</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Lists</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HyperLinks</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Table</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Forms</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Form validation </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article ,aside and nav</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numPr>
          <w:ilvl w:val="0"/>
          <w:numId w:val="4"/>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8"/>
          <w:shd w:val="clear" w:fill="auto"/>
        </w:rPr>
      </w:pPr>
    </w:p>
    <w:p>
      <w:pPr>
        <w:numPr>
          <w:ilvl w:val="0"/>
          <w:numId w:val="5"/>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7"/>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completion of this exercise should re-iterate the student's confidence on Basic HTML.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abstractNum w:abstractNumId="6">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compat>
    <w:splitPgBreakAndParaMark/>
    <w:compatSetting w:name="compatibilityMode" w:uri="http://schemas.microsoft.com/office/word" w:val="12"/>
  </w:compat>
  <w:rsids>
    <w:rsidRoot w:val="00000000"/>
    <w:rsid w:val="2C5975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497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2023-08-16T13:40:55Z</dcterms:created>
  <dc:creator>jebin</dc:creator>
  <cp:lastModifiedBy>jebin</cp:lastModifiedBy>
  <dcterms:modified xsi:type="dcterms:W3CDTF">2023-08-17T07:44:05Z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45122DF8DEE84C7D9726E74EC6DA61B2</vt:lpwstr>
  </property>
</Properties>
</file>