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r>
        <w:rPr>
          <w:rFonts w:ascii="Times New Roman" w:hAnsi="Times New Roman" w:eastAsia="Times New Roman" w:cs="Times New Roman"/>
          <w:color w:val="auto"/>
          <w:spacing w:val="0"/>
          <w:position w:val="0"/>
          <w:sz w:val="48"/>
          <w:shd w:val="clear" w:fill="auto"/>
        </w:rPr>
        <w:t>Exercise</w:t>
      </w:r>
      <w:r>
        <w:rPr>
          <w:rFonts w:ascii="Verdana" w:hAnsi="Verdana" w:eastAsia="Verdana" w:cs="Verdana"/>
          <w:color w:val="auto"/>
          <w:spacing w:val="0"/>
          <w:position w:val="0"/>
          <w:sz w:val="40"/>
          <w:shd w:val="clear" w:fill="auto"/>
        </w:rPr>
        <w:t xml:space="preserve"> #1</w:t>
      </w:r>
    </w:p>
    <w:p>
      <w:pPr>
        <w:suppressAutoHyphens/>
        <w:spacing w:before="0" w:after="0" w:line="240" w:lineRule="auto"/>
        <w:ind w:left="0" w:right="0" w:firstLine="0"/>
        <w:jc w:val="center"/>
        <w:rPr>
          <w:rFonts w:ascii="Verdana" w:hAnsi="Verdana" w:eastAsia="Verdana" w:cs="Verdana"/>
          <w:color w:val="auto"/>
          <w:spacing w:val="0"/>
          <w:position w:val="0"/>
          <w:sz w:val="4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HTML5</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4"/>
          <w:shd w:val="clear" w:fill="auto"/>
        </w:rPr>
      </w:pPr>
      <w:r>
        <w:rPr>
          <w:rFonts w:ascii="Verdana" w:hAnsi="Verdana" w:eastAsia="Verdana" w:cs="Verdana"/>
          <w:color w:val="auto"/>
          <w:spacing w:val="0"/>
          <w:position w:val="0"/>
          <w:sz w:val="24"/>
          <w:shd w:val="clear" w:fill="auto"/>
        </w:rPr>
        <w:t>Aitrich Academy.</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r>
        <w:rPr>
          <w:rFonts w:ascii="Verdana" w:hAnsi="Verdana" w:eastAsia="Verdana" w:cs="Verdana"/>
          <w:color w:val="auto"/>
          <w:spacing w:val="0"/>
          <w:position w:val="0"/>
          <w:sz w:val="20"/>
          <w:shd w:val="clear" w:fill="auto"/>
        </w:rPr>
        <w:t>© All rights reserved.</w:t>
      </w: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center"/>
        <w:rPr>
          <w:rFonts w:ascii="Verdana" w:hAnsi="Verdana" w:eastAsia="Verdana" w:cs="Verdana"/>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1"/>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Introduction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document is a specification for the exercise problems for the topic, HTML5. It tests the student's level of knowledge and understanding of the topic.</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 xml:space="preserve">This document consists of a set of problems that the student needs to solve and submit to the trainer, in the format specified in the Deliverable section of this document. </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p>
    <w:p>
      <w:pPr>
        <w:numPr>
          <w:ilvl w:val="0"/>
          <w:numId w:val="2"/>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Objectives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ab/>
      </w:r>
      <w:r>
        <w:rPr>
          <w:rFonts w:ascii="Times New Roman" w:hAnsi="Times New Roman" w:eastAsia="Times New Roman" w:cs="Times New Roman"/>
          <w:color w:val="auto"/>
          <w:spacing w:val="0"/>
          <w:position w:val="0"/>
          <w:sz w:val="24"/>
          <w:shd w:val="clear" w:fill="auto"/>
        </w:rPr>
        <w:t>The objectives of this exercise are to test the student's understanding and knowledge on the topic, and to allow him to re-iterate his understanding by applying that knowledge in a software problem, so that he can use it in the further Programming endeavors.</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Problem 1: Create HTML page</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pict>
          <v:shape id="rectole0000000000" o:spid="_x0000_s1026" o:spt="75" type="#_x0000_t75" style="height:316.8pt;width:432pt;" o:ole="t" filled="f" o:preferrelative="t" coordsize="21600,21600">
            <v:path/>
            <v:fill on="f" focussize="0,0"/>
            <v:stroke/>
            <v:imagedata r:id="rId5" o:title=""/>
            <o:lock v:ext="edit"/>
            <w10:wrap type="none"/>
            <w10:anchorlock/>
          </v:shape>
          <o:OLEObject Type="Embed" ProgID="StaticMetafile" ShapeID="rectole0000000000" DrawAspect="Content" ObjectID="_1468075725" r:id="rId4">
            <o:LockedField>false</o:LockedField>
          </o:OLEObject>
        </w:pict>
      </w:r>
      <w:bookmarkStart w:id="0" w:name="_GoBack"/>
      <w:bookmarkEnd w:id="0"/>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Features to be developed</w:t>
      </w:r>
    </w:p>
    <w:p>
      <w:pPr>
        <w:suppressAutoHyphens/>
        <w:spacing w:before="0" w:after="0" w:line="240" w:lineRule="auto"/>
        <w:ind w:left="0" w:right="0" w:firstLine="0"/>
        <w:jc w:val="left"/>
        <w:rPr>
          <w:rFonts w:ascii="Verdana" w:hAnsi="Verdana" w:eastAsia="Verdana" w:cs="Verdana"/>
          <w:b/>
          <w:color w:val="auto"/>
          <w:spacing w:val="0"/>
          <w:position w:val="0"/>
          <w:sz w:val="20"/>
          <w:shd w:val="clear" w:fill="auto"/>
        </w:rPr>
      </w:pP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The HTML page Which Contain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Heading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Paragraphs </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Image</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Use image</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Lists</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HyperLinks</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Table</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Forms</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use article aside etc</w:t>
      </w:r>
    </w:p>
    <w:p>
      <w:pPr>
        <w:numPr>
          <w:ilvl w:val="0"/>
          <w:numId w:val="3"/>
        </w:numPr>
        <w:suppressAutoHyphens/>
        <w:spacing w:before="0" w:after="0" w:line="240" w:lineRule="auto"/>
        <w:ind w:left="720" w:right="0" w:hanging="360"/>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Forms with validation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numPr>
          <w:ilvl w:val="0"/>
          <w:numId w:val="4"/>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Deliverable</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8"/>
          <w:shd w:val="clear" w:fill="auto"/>
        </w:rPr>
      </w:pPr>
    </w:p>
    <w:p>
      <w:pPr>
        <w:numPr>
          <w:ilvl w:val="0"/>
          <w:numId w:val="5"/>
        </w:numPr>
        <w:tabs>
          <w:tab w:val="left" w:pos="720"/>
        </w:tabs>
        <w:suppressAutoHyphens/>
        <w:spacing w:before="0" w:after="0" w:line="240" w:lineRule="auto"/>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entire program should be developed in a single Basic HTML and delivered as a git hub link.</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numPr>
          <w:ilvl w:val="0"/>
          <w:numId w:val="6"/>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Demo</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student should demonstrate the program to the instructor on a PC, by explaining the features one by one.</w:t>
      </w:r>
    </w:p>
    <w:p>
      <w:pPr>
        <w:numPr>
          <w:ilvl w:val="0"/>
          <w:numId w:val="7"/>
        </w:numPr>
        <w:tabs>
          <w:tab w:val="left" w:pos="432"/>
        </w:tabs>
        <w:spacing w:before="0" w:after="0" w:line="240" w:lineRule="auto"/>
        <w:ind w:left="432" w:right="0" w:hanging="432"/>
        <w:jc w:val="left"/>
        <w:rPr>
          <w:rFonts w:ascii="Times New Roman" w:hAnsi="Times New Roman" w:eastAsia="Times New Roman" w:cs="Times New Roman"/>
          <w:b/>
          <w:color w:val="auto"/>
          <w:spacing w:val="0"/>
          <w:position w:val="0"/>
          <w:sz w:val="40"/>
          <w:shd w:val="clear" w:fill="auto"/>
        </w:rPr>
      </w:pPr>
      <w:r>
        <w:rPr>
          <w:rFonts w:ascii="Times New Roman" w:hAnsi="Times New Roman" w:eastAsia="Times New Roman" w:cs="Times New Roman"/>
          <w:b/>
          <w:color w:val="auto"/>
          <w:spacing w:val="0"/>
          <w:position w:val="0"/>
          <w:sz w:val="40"/>
          <w:shd w:val="clear" w:fill="auto"/>
        </w:rPr>
        <w:t>Conclusion</w:t>
      </w: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completion of this exercise should re-iterate the student's confidence on Basic HTML. Please make sure you have gained enough confidence to move on.</w:t>
      </w:r>
    </w:p>
    <w:p>
      <w:pPr>
        <w:suppressAutoHyphens/>
        <w:spacing w:before="0" w:after="0" w:line="240" w:lineRule="auto"/>
        <w:ind w:left="0" w:right="0" w:firstLine="0"/>
        <w:jc w:val="left"/>
        <w:rPr>
          <w:rFonts w:ascii="Times New Roman" w:hAnsi="Times New Roman" w:eastAsia="Times New Roman" w:cs="Times New Roman"/>
          <w:b/>
          <w:color w:val="auto"/>
          <w:spacing w:val="0"/>
          <w:position w:val="0"/>
          <w:sz w:val="40"/>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uppressAutoHyphens/>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p>
    <w:p>
      <w:pPr>
        <w:spacing w:before="0" w:after="200" w:line="276" w:lineRule="auto"/>
        <w:ind w:left="0" w:right="0" w:firstLine="0"/>
        <w:jc w:val="left"/>
        <w:rPr>
          <w:rFonts w:ascii="Calibri" w:hAnsi="Calibri" w:eastAsia="Calibri" w:cs="Calibri"/>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25B654F3"/>
    <w:multiLevelType w:val="singleLevel"/>
    <w:tmpl w:val="25B654F3"/>
    <w:lvl w:ilvl="0" w:tentative="0">
      <w:start w:val="1"/>
      <w:numFmt w:val="bullet"/>
      <w:lvlText w:val="•"/>
      <w:lvlJc w:val="left"/>
    </w:lvl>
  </w:abstractNum>
  <w:abstractNum w:abstractNumId="6">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15FE44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128</TotalTime>
  <ScaleCrop>false</ScaleCrop>
  <LinksUpToDate>false</LinksUpToDate>
  <Application>WPS Office_12.2.0.13201_F1E327BC-269C-435d-A152-05C5408002CA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2023-09-07T06:17:38Z</dcterms:created>
  <dc:creator>Admin</dc:creator>
  <cp:lastModifiedBy>Admin</cp:lastModifiedBy>
  <dcterms:modified xsi:type="dcterms:W3CDTF">2023-09-07T08:25:47Z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80E98B2D7126436E89A1FB838DE4F25C_12</vt:lpwstr>
  </property>
</Properties>
</file>