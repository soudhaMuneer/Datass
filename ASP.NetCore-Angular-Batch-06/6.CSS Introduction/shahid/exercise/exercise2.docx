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4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40"/>
          <w:shd w:val="clear" w:fill="auto"/>
        </w:rPr>
      </w:pPr>
      <w:r>
        <w:rPr>
          <w:rFonts w:ascii="Times New Roman" w:hAnsi="Times New Roman" w:eastAsia="Times New Roman" w:cs="Times New Roman"/>
          <w:color w:val="auto"/>
          <w:spacing w:val="0"/>
          <w:position w:val="0"/>
          <w:sz w:val="48"/>
          <w:shd w:val="clear" w:fill="auto"/>
        </w:rPr>
        <w:t>Exercise</w:t>
      </w:r>
      <w:r>
        <w:rPr>
          <w:rFonts w:ascii="Verdana" w:hAnsi="Verdana" w:eastAsia="Verdana" w:cs="Verdana"/>
          <w:color w:val="auto"/>
          <w:spacing w:val="0"/>
          <w:position w:val="0"/>
          <w:sz w:val="40"/>
          <w:shd w:val="clear" w:fill="auto"/>
        </w:rPr>
        <w:t xml:space="preserve"> #1</w:t>
      </w:r>
    </w:p>
    <w:p>
      <w:pPr>
        <w:suppressAutoHyphens/>
        <w:spacing w:before="0" w:after="0" w:line="240" w:lineRule="auto"/>
        <w:ind w:left="0" w:right="0" w:firstLine="0"/>
        <w:jc w:val="center"/>
        <w:rPr>
          <w:rFonts w:ascii="Verdana" w:hAnsi="Verdana" w:eastAsia="Verdana" w:cs="Verdana"/>
          <w:color w:val="auto"/>
          <w:spacing w:val="0"/>
          <w:position w:val="0"/>
          <w:sz w:val="40"/>
          <w:shd w:val="clear" w:fill="auto"/>
        </w:rPr>
      </w:pPr>
    </w:p>
    <w:p>
      <w:pPr>
        <w:suppressAutoHyphens/>
        <w:spacing w:before="0" w:after="0" w:line="240" w:lineRule="auto"/>
        <w:ind w:left="0" w:right="0" w:firstLine="0"/>
        <w:jc w:val="center"/>
        <w:rPr>
          <w:rFonts w:hint="default" w:ascii="Verdana" w:hAnsi="Verdana" w:eastAsia="Verdana" w:cs="Verdana"/>
          <w:color w:val="auto"/>
          <w:spacing w:val="0"/>
          <w:position w:val="0"/>
          <w:sz w:val="20"/>
          <w:shd w:val="clear" w:fill="auto"/>
          <w:lang w:val="en-US"/>
        </w:rPr>
      </w:pPr>
      <w:r>
        <w:rPr>
          <w:rFonts w:hint="default" w:ascii="Verdana" w:hAnsi="Verdana" w:eastAsia="Verdana" w:cs="Verdana"/>
          <w:color w:val="auto"/>
          <w:spacing w:val="0"/>
          <w:position w:val="0"/>
          <w:sz w:val="20"/>
          <w:shd w:val="clear" w:fill="auto"/>
          <w:lang w:val="en-US"/>
        </w:rPr>
        <w:t>Introduction To CSS</w:t>
      </w: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24"/>
          <w:shd w:val="clear" w:fill="auto"/>
        </w:rPr>
      </w:pPr>
      <w:r>
        <w:rPr>
          <w:rFonts w:ascii="Verdana" w:hAnsi="Verdana" w:eastAsia="Verdana" w:cs="Verdana"/>
          <w:color w:val="auto"/>
          <w:spacing w:val="0"/>
          <w:position w:val="0"/>
          <w:sz w:val="24"/>
          <w:shd w:val="clear" w:fill="auto"/>
        </w:rPr>
        <w:t>Aitrich Academy.</w:t>
      </w: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r>
        <w:rPr>
          <w:rFonts w:ascii="Verdana" w:hAnsi="Verdana" w:eastAsia="Verdana" w:cs="Verdana"/>
          <w:color w:val="auto"/>
          <w:spacing w:val="0"/>
          <w:position w:val="0"/>
          <w:sz w:val="20"/>
          <w:shd w:val="clear" w:fill="auto"/>
        </w:rPr>
        <w:t>© All rights reserved.</w:t>
      </w: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numPr>
          <w:ilvl w:val="0"/>
          <w:numId w:val="1"/>
        </w:numPr>
        <w:tabs>
          <w:tab w:val="left" w:pos="432"/>
        </w:tabs>
        <w:spacing w:before="0" w:after="0" w:line="240" w:lineRule="auto"/>
        <w:ind w:left="432" w:right="0" w:hanging="432"/>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Introduction</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This document is a specification for the exercise problems for the topic,</w:t>
      </w:r>
      <w:r>
        <w:rPr>
          <w:rFonts w:hint="default" w:ascii="Times New Roman" w:hAnsi="Times New Roman" w:eastAsia="Times New Roman" w:cs="Times New Roman"/>
          <w:color w:val="auto"/>
          <w:spacing w:val="0"/>
          <w:position w:val="0"/>
          <w:sz w:val="24"/>
          <w:shd w:val="clear" w:fill="auto"/>
          <w:lang w:val="en-US"/>
        </w:rPr>
        <w:t>Introduction to CSS</w:t>
      </w:r>
      <w:r>
        <w:rPr>
          <w:rFonts w:ascii="Times New Roman" w:hAnsi="Times New Roman" w:eastAsia="Times New Roman" w:cs="Times New Roman"/>
          <w:color w:val="auto"/>
          <w:spacing w:val="0"/>
          <w:position w:val="0"/>
          <w:sz w:val="24"/>
          <w:shd w:val="clear" w:fill="auto"/>
        </w:rPr>
        <w:t>. It tests the student's level of knowledge and understanding of the topic.</w:t>
      </w: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This document consists of a set of problems that the student needs to solve and submit to the trainer, in the format specified in the Deliverable section of this document. </w:t>
      </w: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This exercise is to be performed only after the theory and workshop sessions of the topic, hence the student would have enough knowledge and confidence on the topic. Ideally, the student should be able to solve the problems himself/herself; however, he/she can seek the assistance of the trainer or lab assistant in case he/she is stuck with a specific problem.</w:t>
      </w: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p>
    <w:p>
      <w:pPr>
        <w:numPr>
          <w:ilvl w:val="0"/>
          <w:numId w:val="2"/>
        </w:numPr>
        <w:tabs>
          <w:tab w:val="left" w:pos="432"/>
        </w:tabs>
        <w:spacing w:before="0" w:after="0" w:line="240" w:lineRule="auto"/>
        <w:ind w:left="432" w:right="0" w:hanging="432"/>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Objectives</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The objectives of this exercise are to test the student's understanding and knowledge on the topic, and to allow him to re-iterate his understanding by applying that knowledge in a software problem, so that he can use it in the further Programming endeavors.</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 xml:space="preserve">Problem 1: </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hint="default" w:ascii="Calibri" w:hAnsi="Calibri" w:eastAsia="Calibri" w:cs="Calibri"/>
          <w:color w:val="auto"/>
          <w:spacing w:val="0"/>
          <w:position w:val="0"/>
          <w:sz w:val="22"/>
          <w:shd w:val="clear" w:fill="auto"/>
          <w:lang w:val="en-US"/>
        </w:rPr>
      </w:pPr>
      <w:r>
        <w:rPr>
          <w:rFonts w:hint="default" w:ascii="Calibri" w:hAnsi="Calibri" w:eastAsia="Calibri" w:cs="Calibri"/>
          <w:color w:val="auto"/>
          <w:spacing w:val="0"/>
          <w:position w:val="0"/>
          <w:sz w:val="22"/>
          <w:shd w:val="clear" w:fill="auto"/>
          <w:lang w:val="en-US"/>
        </w:rPr>
        <w:drawing>
          <wp:inline distT="0" distB="0" distL="114300" distR="114300">
            <wp:extent cx="5271135" cy="6043930"/>
            <wp:effectExtent l="0" t="0" r="5715" b="13970"/>
            <wp:docPr id="1" name="Picture 1" descr="Web capture_26-7-2023_10452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eb capture_26-7-2023_10452_"/>
                    <pic:cNvPicPr>
                      <a:picLocks noChangeAspect="1"/>
                    </pic:cNvPicPr>
                  </pic:nvPicPr>
                  <pic:blipFill>
                    <a:blip r:embed="rId4"/>
                    <a:stretch>
                      <a:fillRect/>
                    </a:stretch>
                  </pic:blipFill>
                  <pic:spPr>
                    <a:xfrm>
                      <a:off x="0" y="0"/>
                      <a:ext cx="5271135" cy="6043930"/>
                    </a:xfrm>
                    <a:prstGeom prst="rect">
                      <a:avLst/>
                    </a:prstGeom>
                  </pic:spPr>
                </pic:pic>
              </a:graphicData>
            </a:graphic>
          </wp:inline>
        </w:drawing>
      </w: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Features to be developed</w:t>
      </w:r>
    </w:p>
    <w:p>
      <w:pPr>
        <w:suppressAutoHyphens/>
        <w:spacing w:before="0" w:after="0" w:line="240" w:lineRule="auto"/>
        <w:ind w:left="0" w:right="0" w:firstLine="0"/>
        <w:jc w:val="left"/>
        <w:rPr>
          <w:rFonts w:ascii="Verdana" w:hAnsi="Verdana" w:eastAsia="Verdana" w:cs="Verdana"/>
          <w:b/>
          <w:color w:val="auto"/>
          <w:spacing w:val="0"/>
          <w:position w:val="0"/>
          <w:sz w:val="2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The HTML page Which Contain </w:t>
      </w: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24"/>
          <w:shd w:val="clear" w:fill="auto"/>
        </w:rPr>
      </w:pPr>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HTML Elements</w:t>
      </w:r>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Styling in css</w:t>
      </w:r>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Use internal style</w:t>
      </w:r>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Different selectors</w:t>
      </w:r>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Css positions</w:t>
      </w: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numPr>
          <w:ilvl w:val="0"/>
          <w:numId w:val="3"/>
        </w:numPr>
        <w:tabs>
          <w:tab w:val="left" w:pos="432"/>
        </w:tabs>
        <w:spacing w:before="0" w:after="0" w:line="240" w:lineRule="auto"/>
        <w:ind w:left="432" w:right="0" w:hanging="432"/>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Deliverable</w:t>
      </w:r>
    </w:p>
    <w:p>
      <w:pPr>
        <w:numPr>
          <w:ilvl w:val="0"/>
          <w:numId w:val="4"/>
        </w:numPr>
        <w:tabs>
          <w:tab w:val="left" w:pos="720"/>
        </w:tabs>
        <w:suppressAutoHyphens/>
        <w:spacing w:before="0" w:after="0" w:line="240"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The entire program should be developed in a single Basic HTML</w:t>
      </w:r>
      <w:r>
        <w:rPr>
          <w:rFonts w:hint="default" w:ascii="Times New Roman" w:hAnsi="Times New Roman" w:eastAsia="Times New Roman" w:cs="Times New Roman"/>
          <w:color w:val="auto"/>
          <w:spacing w:val="0"/>
          <w:position w:val="0"/>
          <w:sz w:val="24"/>
          <w:shd w:val="clear" w:fill="auto"/>
          <w:lang w:val="en-US"/>
        </w:rPr>
        <w:t xml:space="preserve"> &amp; CSS</w:t>
      </w:r>
      <w:r>
        <w:rPr>
          <w:rFonts w:ascii="Times New Roman" w:hAnsi="Times New Roman" w:eastAsia="Times New Roman" w:cs="Times New Roman"/>
          <w:color w:val="auto"/>
          <w:spacing w:val="0"/>
          <w:position w:val="0"/>
          <w:sz w:val="24"/>
          <w:shd w:val="clear" w:fill="auto"/>
        </w:rPr>
        <w:t xml:space="preserve"> and delivered as a git hub link.</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numPr>
          <w:ilvl w:val="0"/>
          <w:numId w:val="5"/>
        </w:numPr>
        <w:tabs>
          <w:tab w:val="left" w:pos="432"/>
        </w:tabs>
        <w:spacing w:before="0" w:after="0" w:line="240" w:lineRule="auto"/>
        <w:ind w:left="432" w:right="0" w:hanging="432"/>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Demo</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The student should demonstrate the program to the instructor on a PC, by explaining the features one by one.</w:t>
      </w:r>
    </w:p>
    <w:p>
      <w:pPr>
        <w:numPr>
          <w:ilvl w:val="0"/>
          <w:numId w:val="6"/>
        </w:numPr>
        <w:tabs>
          <w:tab w:val="left" w:pos="432"/>
        </w:tabs>
        <w:spacing w:before="0" w:after="0" w:line="240" w:lineRule="auto"/>
        <w:ind w:left="432" w:right="0" w:hanging="432"/>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Conclusion</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The completion of this exercise should re-iterate the student's confidence on Basic </w:t>
      </w:r>
      <w:r>
        <w:rPr>
          <w:rFonts w:hint="default" w:ascii="Times New Roman" w:hAnsi="Times New Roman" w:eastAsia="Times New Roman" w:cs="Times New Roman"/>
          <w:color w:val="auto"/>
          <w:spacing w:val="0"/>
          <w:position w:val="0"/>
          <w:sz w:val="24"/>
          <w:shd w:val="clear" w:fill="auto"/>
          <w:lang w:val="en-US"/>
        </w:rPr>
        <w:t>CSS</w:t>
      </w:r>
      <w:r>
        <w:rPr>
          <w:rFonts w:ascii="Times New Roman" w:hAnsi="Times New Roman" w:eastAsia="Times New Roman" w:cs="Times New Roman"/>
          <w:color w:val="auto"/>
          <w:spacing w:val="0"/>
          <w:position w:val="0"/>
          <w:sz w:val="24"/>
          <w:shd w:val="clear" w:fill="auto"/>
        </w:rPr>
        <w:t>. Please make sure you have gained enough confidence to move on.</w:t>
      </w: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bookmarkStart w:id="0" w:name="_GoBack"/>
      <w:bookmarkEnd w:id="0"/>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pacing w:before="0" w:after="200" w:line="276" w:lineRule="auto"/>
        <w:ind w:left="0" w:right="0" w:firstLine="0"/>
        <w:jc w:val="left"/>
        <w:rPr>
          <w:rFonts w:ascii="Calibri" w:hAnsi="Calibri" w:eastAsia="Calibri" w:cs="Calibri"/>
          <w:color w:val="auto"/>
          <w:spacing w:val="0"/>
          <w:position w:val="0"/>
          <w:sz w:val="22"/>
          <w:shd w:val="clear" w:fill="auto"/>
        </w:rPr>
      </w:pPr>
    </w:p>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singleLevel"/>
    <w:tmpl w:val="B5E306ED"/>
    <w:lvl w:ilvl="0" w:tentative="0">
      <w:start w:val="1"/>
      <w:numFmt w:val="bullet"/>
      <w:lvlText w:val="•"/>
      <w:lvlJc w:val="left"/>
    </w:lvl>
  </w:abstractNum>
  <w:abstractNum w:abstractNumId="1">
    <w:nsid w:val="BF205925"/>
    <w:multiLevelType w:val="singleLevel"/>
    <w:tmpl w:val="BF205925"/>
    <w:lvl w:ilvl="0" w:tentative="0">
      <w:start w:val="1"/>
      <w:numFmt w:val="bullet"/>
      <w:lvlText w:val="•"/>
      <w:lvlJc w:val="left"/>
    </w:lvl>
  </w:abstractNum>
  <w:abstractNum w:abstractNumId="2">
    <w:nsid w:val="CF092B84"/>
    <w:multiLevelType w:val="singleLevel"/>
    <w:tmpl w:val="CF092B84"/>
    <w:lvl w:ilvl="0" w:tentative="0">
      <w:start w:val="1"/>
      <w:numFmt w:val="bullet"/>
      <w:lvlText w:val="•"/>
      <w:lvlJc w:val="left"/>
    </w:lvl>
  </w:abstractNum>
  <w:abstractNum w:abstractNumId="3">
    <w:nsid w:val="0053208E"/>
    <w:multiLevelType w:val="singleLevel"/>
    <w:tmpl w:val="0053208E"/>
    <w:lvl w:ilvl="0" w:tentative="0">
      <w:start w:val="1"/>
      <w:numFmt w:val="bullet"/>
      <w:lvlText w:val="•"/>
      <w:lvlJc w:val="left"/>
    </w:lvl>
  </w:abstractNum>
  <w:abstractNum w:abstractNumId="4">
    <w:nsid w:val="03D62ECE"/>
    <w:multiLevelType w:val="singleLevel"/>
    <w:tmpl w:val="03D62ECE"/>
    <w:lvl w:ilvl="0" w:tentative="0">
      <w:start w:val="1"/>
      <w:numFmt w:val="bullet"/>
      <w:lvlText w:val="•"/>
      <w:lvlJc w:val="left"/>
    </w:lvl>
  </w:abstractNum>
  <w:abstractNum w:abstractNumId="5">
    <w:nsid w:val="25B654F3"/>
    <w:multiLevelType w:val="singleLevel"/>
    <w:tmpl w:val="25B654F3"/>
    <w:lvl w:ilvl="0" w:tentative="0">
      <w:start w:val="1"/>
      <w:numFmt w:val="bullet"/>
      <w:lvlText w:val="•"/>
      <w:lvlJc w:val="left"/>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1A0867"/>
    <w:rsid w:val="031A0867"/>
    <w:rsid w:val="4A101825"/>
    <w:rsid w:val="53B4444D"/>
    <w:rsid w:val="6D233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2023-07-26T06:04:00Z</dcterms:created>
  <dc:creator>shini .aitrich</dc:creator>
  <cp:lastModifiedBy>shini .aitrich</cp:lastModifiedBy>
  <dcterms:modified xsi:type="dcterms:W3CDTF">2023-07-27T06:06:44Z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5C6023560147417BA4A66D165DE02859</vt:lpwstr>
  </property>
</Properties>
</file>