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#1</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Introduction To CSS</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Introduction to CSS</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1: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3416935" cy="8848725"/>
            <wp:effectExtent l="0" t="0" r="12065" b="9525"/>
            <wp:docPr id="1" name="Picture 1" descr="Web capture_26-7-2023_9363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6-7-2023_93637_"/>
                    <pic:cNvPicPr>
                      <a:picLocks noChangeAspect="1"/>
                    </pic:cNvPicPr>
                  </pic:nvPicPr>
                  <pic:blipFill>
                    <a:blip r:embed="rId4"/>
                    <a:stretch>
                      <a:fillRect/>
                    </a:stretch>
                  </pic:blipFill>
                  <pic:spPr>
                    <a:xfrm>
                      <a:off x="0" y="0"/>
                      <a:ext cx="3416935" cy="8848725"/>
                    </a:xfrm>
                    <a:prstGeom prst="rect">
                      <a:avLst/>
                    </a:prstGeom>
                  </pic:spPr>
                </pic:pic>
              </a:graphicData>
            </a:graphic>
          </wp:inline>
        </w:drawing>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internal style</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Diferent selectors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bookmarkStart w:id="0" w:name="_GoBack"/>
      <w:bookmarkEnd w:id="0"/>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23211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2023-07-26T05:31:57Z</dcterms:created>
  <dc:creator>A019</dc:creator>
  <cp:lastModifiedBy>shini .aitrich</cp:lastModifiedBy>
  <dcterms:modified xsi:type="dcterms:W3CDTF">2023-07-26T05:53:24Z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7965C0939634475CBB402FE55DF4EB52</vt:lpwstr>
  </property>
</Properties>
</file>