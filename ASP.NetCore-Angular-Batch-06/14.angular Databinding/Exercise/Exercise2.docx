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BD3E8" w14:textId="7FB5539F" w:rsidR="00C815D1" w:rsidRDefault="00C815D1"/>
    <w:p w14:paraId="6A560095" w14:textId="00613DDB" w:rsidR="009E5946" w:rsidRDefault="009E5946"/>
    <w:p w14:paraId="2D8EB95A" w14:textId="57696D6A" w:rsidR="009E5946" w:rsidRDefault="009E5946"/>
    <w:p w14:paraId="02975AD2" w14:textId="0383DF91" w:rsidR="009E5946" w:rsidRDefault="009E5946"/>
    <w:p w14:paraId="752476C5" w14:textId="12ED6423" w:rsidR="009E5946" w:rsidRDefault="009E5946"/>
    <w:p w14:paraId="382751BB" w14:textId="5777438E" w:rsidR="009E5946" w:rsidRDefault="009E5946"/>
    <w:p w14:paraId="15678983" w14:textId="401321C9" w:rsidR="009E5946" w:rsidRDefault="009E5946"/>
    <w:p w14:paraId="3903E287" w14:textId="65162BF5" w:rsidR="009E5946" w:rsidRDefault="009E5946"/>
    <w:p w14:paraId="1EA14AD2" w14:textId="2CC01496" w:rsidR="009E5946" w:rsidRDefault="009E5946"/>
    <w:p w14:paraId="5FE27E1B" w14:textId="0F0CB3D1" w:rsidR="009E5946" w:rsidRDefault="009E5946"/>
    <w:p w14:paraId="755B22E1" w14:textId="4455F64B" w:rsidR="009E5946" w:rsidRDefault="009E5946"/>
    <w:p w14:paraId="30D66C18" w14:textId="2CFDAE2F" w:rsidR="009E5946" w:rsidRDefault="009E5946"/>
    <w:p w14:paraId="43E0675B" w14:textId="77777777" w:rsidR="009E5946" w:rsidRPr="009E5946" w:rsidRDefault="009E5946" w:rsidP="009E5946">
      <w:pPr>
        <w:suppressAutoHyphens/>
        <w:spacing w:after="0" w:line="240" w:lineRule="auto"/>
        <w:jc w:val="center"/>
        <w:rPr>
          <w:rFonts w:ascii="Verdana" w:eastAsia="Verdana" w:hAnsi="Verdana" w:cs="Verdana"/>
          <w:sz w:val="40"/>
          <w:szCs w:val="20"/>
          <w:lang w:eastAsia="zh-CN"/>
        </w:rPr>
      </w:pPr>
      <w:r w:rsidRPr="009E5946">
        <w:rPr>
          <w:rFonts w:ascii="Times New Roman" w:eastAsia="Times New Roman" w:hAnsi="Times New Roman" w:cs="Times New Roman"/>
          <w:sz w:val="48"/>
          <w:szCs w:val="20"/>
          <w:lang w:eastAsia="zh-CN"/>
        </w:rPr>
        <w:t>Exercise</w:t>
      </w:r>
      <w:r w:rsidRPr="009E5946">
        <w:rPr>
          <w:rFonts w:ascii="Verdana" w:eastAsia="Verdana" w:hAnsi="Verdana" w:cs="Verdana"/>
          <w:sz w:val="40"/>
          <w:szCs w:val="20"/>
          <w:lang w:eastAsia="zh-CN"/>
        </w:rPr>
        <w:t xml:space="preserve"> #2</w:t>
      </w:r>
    </w:p>
    <w:p w14:paraId="12E9F11E" w14:textId="77777777" w:rsidR="009E5946" w:rsidRPr="009E5946" w:rsidRDefault="009E5946" w:rsidP="009E5946">
      <w:pPr>
        <w:suppressAutoHyphens/>
        <w:spacing w:after="0" w:line="240" w:lineRule="auto"/>
        <w:jc w:val="center"/>
        <w:rPr>
          <w:rFonts w:ascii="Verdana" w:eastAsia="Verdana" w:hAnsi="Verdana" w:cs="Verdana"/>
          <w:sz w:val="40"/>
          <w:szCs w:val="20"/>
          <w:lang w:eastAsia="zh-CN"/>
        </w:rPr>
      </w:pPr>
    </w:p>
    <w:p w14:paraId="33D3C452" w14:textId="006C6FDD" w:rsidR="009E5946" w:rsidRPr="009E5946" w:rsidRDefault="009E5946" w:rsidP="009E5946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  <w:szCs w:val="20"/>
          <w:lang w:eastAsia="zh-CN"/>
        </w:rPr>
      </w:pPr>
      <w:r w:rsidRPr="009E5946">
        <w:rPr>
          <w:rFonts w:ascii="Verdana" w:eastAsia="Verdana" w:hAnsi="Verdana" w:cs="Verdana"/>
          <w:sz w:val="20"/>
          <w:szCs w:val="20"/>
          <w:lang w:eastAsia="zh-CN"/>
        </w:rPr>
        <w:t xml:space="preserve">ANGULAR </w:t>
      </w:r>
      <w:r>
        <w:rPr>
          <w:rFonts w:ascii="Verdana" w:eastAsia="Verdana" w:hAnsi="Verdana" w:cs="Verdana"/>
          <w:sz w:val="20"/>
          <w:szCs w:val="20"/>
          <w:lang w:eastAsia="zh-CN"/>
        </w:rPr>
        <w:t>DATA BINDING</w:t>
      </w:r>
    </w:p>
    <w:p w14:paraId="5E1F4F03" w14:textId="77777777" w:rsidR="009E5946" w:rsidRPr="009E5946" w:rsidRDefault="009E5946" w:rsidP="009E5946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  <w:szCs w:val="20"/>
          <w:lang w:eastAsia="zh-CN"/>
        </w:rPr>
      </w:pPr>
    </w:p>
    <w:p w14:paraId="7226FC08" w14:textId="77777777" w:rsidR="009E5946" w:rsidRPr="009E5946" w:rsidRDefault="009E5946" w:rsidP="009E5946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  <w:szCs w:val="20"/>
          <w:lang w:eastAsia="zh-CN"/>
        </w:rPr>
      </w:pPr>
    </w:p>
    <w:p w14:paraId="5C9FA5DB" w14:textId="77777777" w:rsidR="009E5946" w:rsidRPr="009E5946" w:rsidRDefault="009E5946" w:rsidP="009E5946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  <w:szCs w:val="20"/>
          <w:lang w:eastAsia="zh-CN"/>
        </w:rPr>
      </w:pPr>
    </w:p>
    <w:p w14:paraId="73AAB293" w14:textId="77777777" w:rsidR="009E5946" w:rsidRPr="009E5946" w:rsidRDefault="009E5946" w:rsidP="009E5946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  <w:szCs w:val="20"/>
          <w:lang w:eastAsia="zh-CN"/>
        </w:rPr>
      </w:pPr>
    </w:p>
    <w:p w14:paraId="7691A071" w14:textId="77777777" w:rsidR="009E5946" w:rsidRPr="009E5946" w:rsidRDefault="009E5946" w:rsidP="009E5946">
      <w:pPr>
        <w:suppressAutoHyphens/>
        <w:spacing w:after="0" w:line="240" w:lineRule="auto"/>
        <w:jc w:val="center"/>
        <w:rPr>
          <w:rFonts w:ascii="Verdana" w:eastAsia="Verdana" w:hAnsi="Verdana" w:cs="Verdana"/>
          <w:sz w:val="24"/>
          <w:szCs w:val="20"/>
          <w:lang w:eastAsia="zh-CN"/>
        </w:rPr>
      </w:pPr>
      <w:proofErr w:type="spellStart"/>
      <w:r w:rsidRPr="009E5946">
        <w:rPr>
          <w:rFonts w:ascii="Verdana" w:eastAsia="Verdana" w:hAnsi="Verdana" w:cs="Verdana"/>
          <w:sz w:val="24"/>
          <w:szCs w:val="20"/>
          <w:lang w:eastAsia="zh-CN"/>
        </w:rPr>
        <w:t>Aitrich</w:t>
      </w:r>
      <w:proofErr w:type="spellEnd"/>
      <w:r w:rsidRPr="009E5946">
        <w:rPr>
          <w:rFonts w:ascii="Verdana" w:eastAsia="Verdana" w:hAnsi="Verdana" w:cs="Verdana"/>
          <w:sz w:val="24"/>
          <w:szCs w:val="20"/>
          <w:lang w:eastAsia="zh-CN"/>
        </w:rPr>
        <w:t xml:space="preserve"> Academy.</w:t>
      </w:r>
    </w:p>
    <w:p w14:paraId="4BC516BF" w14:textId="77777777" w:rsidR="009E5946" w:rsidRPr="009E5946" w:rsidRDefault="009E5946" w:rsidP="009E5946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  <w:szCs w:val="20"/>
          <w:lang w:eastAsia="zh-CN"/>
        </w:rPr>
      </w:pPr>
      <w:r w:rsidRPr="009E5946">
        <w:rPr>
          <w:rFonts w:ascii="Verdana" w:eastAsia="Verdana" w:hAnsi="Verdana" w:cs="Verdana"/>
          <w:sz w:val="20"/>
          <w:szCs w:val="20"/>
          <w:lang w:eastAsia="zh-CN"/>
        </w:rPr>
        <w:t>© All rights reserved.</w:t>
      </w:r>
    </w:p>
    <w:p w14:paraId="6306756D" w14:textId="77777777" w:rsidR="009E5946" w:rsidRPr="009E5946" w:rsidRDefault="009E5946" w:rsidP="009E5946">
      <w:pPr>
        <w:suppressAutoHyphens/>
        <w:spacing w:after="0" w:line="240" w:lineRule="auto"/>
        <w:jc w:val="center"/>
        <w:rPr>
          <w:rFonts w:ascii="Verdana" w:eastAsia="Verdana" w:hAnsi="Verdana" w:cs="Verdana"/>
          <w:sz w:val="20"/>
          <w:szCs w:val="20"/>
          <w:lang w:eastAsia="zh-CN"/>
        </w:rPr>
      </w:pPr>
    </w:p>
    <w:p w14:paraId="1B101645" w14:textId="53331CB2" w:rsidR="009E5946" w:rsidRDefault="009E5946"/>
    <w:p w14:paraId="6AE0CB61" w14:textId="4CE72599" w:rsidR="009E5946" w:rsidRDefault="009E5946"/>
    <w:p w14:paraId="5A9A4502" w14:textId="6B56432D" w:rsidR="009E5946" w:rsidRDefault="009E5946"/>
    <w:p w14:paraId="675C134D" w14:textId="525D57D9" w:rsidR="009E5946" w:rsidRDefault="009E5946"/>
    <w:p w14:paraId="620008BB" w14:textId="365BD32A" w:rsidR="009E5946" w:rsidRDefault="009E5946"/>
    <w:p w14:paraId="7BC0B4F1" w14:textId="2AEA74B8" w:rsidR="009E5946" w:rsidRDefault="009E5946"/>
    <w:p w14:paraId="7F8C715C" w14:textId="77777777" w:rsidR="009E5946" w:rsidRDefault="009E5946"/>
    <w:p w14:paraId="2BE56067" w14:textId="19B023F1" w:rsidR="009E5946" w:rsidRDefault="009E5946"/>
    <w:p w14:paraId="155F83D5" w14:textId="0C514D76" w:rsidR="009E5946" w:rsidRDefault="009E5946"/>
    <w:p w14:paraId="26155B7F" w14:textId="1C63D062" w:rsidR="009E5946" w:rsidRDefault="009E5946"/>
    <w:p w14:paraId="48078586" w14:textId="77777777" w:rsidR="009E5946" w:rsidRDefault="009E5946" w:rsidP="009E5946">
      <w:pPr>
        <w:numPr>
          <w:ilvl w:val="0"/>
          <w:numId w:val="1"/>
        </w:numPr>
        <w:tabs>
          <w:tab w:val="left" w:pos="432"/>
        </w:tabs>
        <w:spacing w:after="0" w:line="240" w:lineRule="auto"/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Introduction</w:t>
      </w:r>
    </w:p>
    <w:p w14:paraId="639A2E5C" w14:textId="77777777" w:rsidR="009E5946" w:rsidRDefault="009E5946" w:rsidP="009E594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CF1609B" w14:textId="378BBE92" w:rsidR="009E5946" w:rsidRDefault="009E5946" w:rsidP="009E5946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This document is a specification for the exercise problems for the topic, Angular </w:t>
      </w:r>
      <w:r>
        <w:rPr>
          <w:rFonts w:ascii="Times New Roman" w:eastAsia="Times New Roman" w:hAnsi="Times New Roman" w:cs="Times New Roman"/>
          <w:sz w:val="24"/>
        </w:rPr>
        <w:t>Databinding</w:t>
      </w:r>
      <w:r>
        <w:rPr>
          <w:rFonts w:ascii="Times New Roman" w:eastAsia="Times New Roman" w:hAnsi="Times New Roman" w:cs="Times New Roman"/>
          <w:sz w:val="24"/>
        </w:rPr>
        <w:t>. It tests the student's level of knowledge and understanding of the topic.</w:t>
      </w:r>
    </w:p>
    <w:p w14:paraId="4313E456" w14:textId="77777777" w:rsidR="009E5946" w:rsidRDefault="009E5946" w:rsidP="009E5946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14:paraId="6D2BA2C3" w14:textId="77777777" w:rsidR="009E5946" w:rsidRDefault="009E5946" w:rsidP="009E5946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This document consists of a set of problems that the student needs to solve and submit to the trainer, in the format specified in the Deliverable section of this document. </w:t>
      </w:r>
    </w:p>
    <w:p w14:paraId="3E1005C8" w14:textId="77777777" w:rsidR="009E5946" w:rsidRDefault="009E5946" w:rsidP="009E5946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14:paraId="07BA95B6" w14:textId="77777777" w:rsidR="009E5946" w:rsidRDefault="009E5946" w:rsidP="009E5946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This exercise is to be performed only after the theory and workshop sessions of the </w:t>
      </w:r>
      <w:proofErr w:type="gramStart"/>
      <w:r>
        <w:rPr>
          <w:rFonts w:ascii="Times New Roman" w:eastAsia="Times New Roman" w:hAnsi="Times New Roman" w:cs="Times New Roman"/>
          <w:sz w:val="24"/>
        </w:rPr>
        <w:t>topic,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hence the student would have enough knowledge and confidence on the topic. Ideally, the student should be able to solve the problems himself/herself; however, he/she can seek the assistance of the trainer or lab assistant in case he/she is stuck with a specific problem.</w:t>
      </w:r>
    </w:p>
    <w:p w14:paraId="1C0E289B" w14:textId="77777777" w:rsidR="009E5946" w:rsidRDefault="009E5946" w:rsidP="009E5946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14:paraId="663892B4" w14:textId="77777777" w:rsidR="009E5946" w:rsidRDefault="009E5946" w:rsidP="009E5946">
      <w:pPr>
        <w:numPr>
          <w:ilvl w:val="0"/>
          <w:numId w:val="2"/>
        </w:numPr>
        <w:tabs>
          <w:tab w:val="left" w:pos="432"/>
        </w:tabs>
        <w:spacing w:after="0" w:line="240" w:lineRule="auto"/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Objectives</w:t>
      </w:r>
    </w:p>
    <w:p w14:paraId="2360FFC6" w14:textId="77777777" w:rsidR="009E5946" w:rsidRDefault="009E5946" w:rsidP="009E594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286BC47" w14:textId="1794E37E" w:rsidR="009E5946" w:rsidRDefault="009E5946" w:rsidP="009E5946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The objectives of this exercise are to test the student's understanding and knowledge on the topic, and to allow him to re-iterate his understanding by applying that knowledge in a software problem, so that he can use it in the further Programming endeavors.</w:t>
      </w:r>
    </w:p>
    <w:p w14:paraId="6D080E03" w14:textId="77777777" w:rsidR="009E5946" w:rsidRDefault="009E5946" w:rsidP="009E594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697FE46A" w14:textId="77777777" w:rsidR="009E5946" w:rsidRDefault="009E5946" w:rsidP="009E594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16C00608" w14:textId="77777777" w:rsidR="009E5946" w:rsidRDefault="009E5946" w:rsidP="009E594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1AD22187" w14:textId="77777777" w:rsidR="009E5946" w:rsidRDefault="009E5946" w:rsidP="009E594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29094765" w14:textId="77777777" w:rsidR="009E5946" w:rsidRDefault="009E5946" w:rsidP="009E594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263C6005" w14:textId="77777777" w:rsidR="009E5946" w:rsidRDefault="009E5946" w:rsidP="009E594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29C6AE37" w14:textId="77777777" w:rsidR="009E5946" w:rsidRDefault="009E5946" w:rsidP="009E594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60C5822F" w14:textId="77777777" w:rsidR="009E5946" w:rsidRDefault="009E5946" w:rsidP="009E594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49266B2C" w14:textId="77777777" w:rsidR="009E5946" w:rsidRDefault="009E5946" w:rsidP="009E594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45E8140B" w14:textId="61EA4848" w:rsidR="009E5946" w:rsidRDefault="009E5946" w:rsidP="009E5946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Problem 1: </w:t>
      </w:r>
    </w:p>
    <w:p w14:paraId="7B19B554" w14:textId="3B90BE4D" w:rsidR="009E5946" w:rsidRDefault="009E5946" w:rsidP="009E5946">
      <w:pPr>
        <w:suppressAutoHyphens/>
        <w:jc w:val="both"/>
      </w:pPr>
      <w:r w:rsidRPr="009E5946">
        <w:drawing>
          <wp:inline distT="0" distB="0" distL="0" distR="0" wp14:anchorId="3AE173B4" wp14:editId="70F63DB7">
            <wp:extent cx="5791617" cy="490766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4647" cy="49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E36C" w14:textId="5F55D7A6" w:rsidR="009E5946" w:rsidRDefault="009E5946"/>
    <w:p w14:paraId="79A20577" w14:textId="77777777" w:rsidR="009E5946" w:rsidRDefault="009E5946" w:rsidP="009E5946">
      <w:pPr>
        <w:suppressAutoHyphens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Features to be developed</w:t>
      </w:r>
    </w:p>
    <w:p w14:paraId="57B89054" w14:textId="77777777" w:rsidR="009E5946" w:rsidRDefault="009E5946" w:rsidP="009E5946">
      <w:pPr>
        <w:suppressAutoHyphens/>
        <w:rPr>
          <w:rFonts w:ascii="Times New Roman" w:eastAsia="Times New Roman" w:hAnsi="Times New Roman" w:cs="Times New Roman"/>
          <w:b/>
          <w:sz w:val="36"/>
          <w:szCs w:val="21"/>
        </w:rPr>
      </w:pPr>
    </w:p>
    <w:p w14:paraId="056612C8" w14:textId="5C3C0573" w:rsidR="00307179" w:rsidRDefault="009E5946" w:rsidP="00941A58">
      <w:pPr>
        <w:suppressAutoHyphens/>
        <w:rPr>
          <w:rFonts w:ascii="Times New Roman" w:eastAsia="Times New Roman" w:hAnsi="Times New Roman" w:cs="Times New Roman"/>
          <w:bCs/>
          <w:sz w:val="24"/>
          <w:szCs w:val="16"/>
        </w:rPr>
      </w:pPr>
      <w:r>
        <w:rPr>
          <w:rFonts w:ascii="Times New Roman" w:eastAsia="Times New Roman" w:hAnsi="Times New Roman" w:cs="Times New Roman"/>
          <w:bCs/>
          <w:sz w:val="24"/>
          <w:szCs w:val="16"/>
        </w:rPr>
        <w:t xml:space="preserve">Create an angular application with following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16"/>
        </w:rPr>
        <w:t>components</w:t>
      </w:r>
      <w:r w:rsidR="00307179">
        <w:rPr>
          <w:rFonts w:ascii="Times New Roman" w:eastAsia="Times New Roman" w:hAnsi="Times New Roman" w:cs="Times New Roman"/>
          <w:bCs/>
          <w:sz w:val="24"/>
          <w:szCs w:val="16"/>
        </w:rPr>
        <w:t xml:space="preserve"> :</w:t>
      </w:r>
      <w:proofErr w:type="gramEnd"/>
      <w:r w:rsidR="00307179">
        <w:rPr>
          <w:rFonts w:ascii="Times New Roman" w:eastAsia="Times New Roman" w:hAnsi="Times New Roman" w:cs="Times New Roman"/>
          <w:bCs/>
          <w:sz w:val="24"/>
          <w:szCs w:val="16"/>
        </w:rPr>
        <w:t xml:space="preserve"> sidebar component ,content component, header component and footer component</w:t>
      </w:r>
      <w:r w:rsidR="00307179" w:rsidRPr="00307179">
        <w:rPr>
          <w:rFonts w:ascii="Times New Roman" w:eastAsia="Times New Roman" w:hAnsi="Times New Roman" w:cs="Times New Roman"/>
          <w:bCs/>
          <w:sz w:val="24"/>
          <w:szCs w:val="16"/>
        </w:rPr>
        <w:t xml:space="preserve"> </w:t>
      </w:r>
      <w:r w:rsidR="00941A58">
        <w:rPr>
          <w:rFonts w:ascii="Times New Roman" w:eastAsia="Times New Roman" w:hAnsi="Times New Roman" w:cs="Times New Roman"/>
          <w:bCs/>
          <w:sz w:val="24"/>
          <w:szCs w:val="16"/>
        </w:rPr>
        <w:t>.</w:t>
      </w:r>
      <w:r w:rsidR="00941A58" w:rsidRPr="00941A58">
        <w:t xml:space="preserve"> </w:t>
      </w:r>
      <w:r w:rsidR="00941A58" w:rsidRPr="00941A58">
        <w:rPr>
          <w:rFonts w:ascii="Times New Roman" w:eastAsia="Times New Roman" w:hAnsi="Times New Roman" w:cs="Times New Roman"/>
          <w:bCs/>
          <w:sz w:val="24"/>
          <w:szCs w:val="16"/>
        </w:rPr>
        <w:t xml:space="preserve">This component is responsible for managing a list of members and filtering those members based on a search term. </w:t>
      </w:r>
      <w:r w:rsidR="00307179" w:rsidRPr="00307179">
        <w:rPr>
          <w:rFonts w:ascii="Times New Roman" w:eastAsia="Times New Roman" w:hAnsi="Times New Roman" w:cs="Times New Roman"/>
          <w:bCs/>
          <w:sz w:val="24"/>
          <w:szCs w:val="16"/>
        </w:rPr>
        <w:t xml:space="preserve"> </w:t>
      </w:r>
      <w:r w:rsidR="00941A58">
        <w:rPr>
          <w:rFonts w:ascii="Times New Roman" w:eastAsia="Times New Roman" w:hAnsi="Times New Roman" w:cs="Times New Roman"/>
          <w:bCs/>
          <w:sz w:val="24"/>
          <w:szCs w:val="16"/>
        </w:rPr>
        <w:t>Its</w:t>
      </w:r>
      <w:r w:rsidR="00307179" w:rsidRPr="00307179">
        <w:rPr>
          <w:rFonts w:ascii="Times New Roman" w:eastAsia="Times New Roman" w:hAnsi="Times New Roman" w:cs="Times New Roman"/>
          <w:bCs/>
          <w:sz w:val="24"/>
          <w:szCs w:val="16"/>
        </w:rPr>
        <w:t xml:space="preserve"> component allows users to search for and filter members based on their names, providing a dynamic user experience for viewing member information. The filtered results are displayed in the template as specified in the HTML file associated with this component.</w:t>
      </w:r>
    </w:p>
    <w:p w14:paraId="5AD70B85" w14:textId="77777777" w:rsidR="009E5946" w:rsidRDefault="009E5946" w:rsidP="009E5946">
      <w:pPr>
        <w:suppressAutoHyphens/>
        <w:rPr>
          <w:rFonts w:ascii="Verdana" w:eastAsia="Verdana" w:hAnsi="Verdana" w:cs="Verdana"/>
          <w:b/>
        </w:rPr>
      </w:pPr>
    </w:p>
    <w:p w14:paraId="14464D37" w14:textId="77777777" w:rsidR="009E5946" w:rsidRDefault="009E5946" w:rsidP="009E5946">
      <w:pPr>
        <w:tabs>
          <w:tab w:val="left" w:pos="432"/>
        </w:tabs>
        <w:spacing w:after="0" w:line="240" w:lineRule="auto"/>
        <w:ind w:left="432"/>
        <w:rPr>
          <w:rFonts w:ascii="Times New Roman" w:eastAsia="Times New Roman" w:hAnsi="Times New Roman" w:cs="Times New Roman"/>
          <w:b/>
          <w:sz w:val="28"/>
        </w:rPr>
      </w:pPr>
    </w:p>
    <w:p w14:paraId="2932DBAA" w14:textId="70B3E00F" w:rsidR="00307179" w:rsidRDefault="009E5946" w:rsidP="00307179">
      <w:pPr>
        <w:numPr>
          <w:ilvl w:val="0"/>
          <w:numId w:val="4"/>
        </w:numPr>
        <w:tabs>
          <w:tab w:val="left" w:pos="432"/>
        </w:tabs>
        <w:spacing w:after="0" w:line="240" w:lineRule="auto"/>
        <w:ind w:left="432" w:hanging="43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Deliverable</w:t>
      </w:r>
    </w:p>
    <w:p w14:paraId="3FA798FC" w14:textId="1BA4C701" w:rsidR="00307179" w:rsidRDefault="00307179" w:rsidP="00307179">
      <w:pPr>
        <w:tabs>
          <w:tab w:val="left" w:pos="432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41F2838" w14:textId="77777777" w:rsidR="00307179" w:rsidRPr="00307179" w:rsidRDefault="00307179" w:rsidP="00307179">
      <w:pPr>
        <w:rPr>
          <w:rFonts w:ascii="Times New Roman" w:eastAsia="Times New Roman" w:hAnsi="Times New Roman" w:cs="Times New Roman"/>
          <w:sz w:val="24"/>
        </w:rPr>
      </w:pPr>
      <w:r w:rsidRPr="00307179">
        <w:rPr>
          <w:rFonts w:ascii="Times New Roman" w:eastAsia="Times New Roman" w:hAnsi="Times New Roman" w:cs="Times New Roman"/>
          <w:sz w:val="24"/>
        </w:rPr>
        <w:t>The entire program should be developed in a single Basic Angular application and delivered as a git hub link.</w:t>
      </w:r>
    </w:p>
    <w:p w14:paraId="1C175A8E" w14:textId="5FDF8E60" w:rsidR="009E5946" w:rsidRPr="00307179" w:rsidRDefault="009E5946" w:rsidP="00307179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6F9B9CD" w14:textId="77777777" w:rsidR="009E5946" w:rsidRDefault="009E5946" w:rsidP="009E5946">
      <w:pPr>
        <w:numPr>
          <w:ilvl w:val="0"/>
          <w:numId w:val="6"/>
        </w:numPr>
        <w:tabs>
          <w:tab w:val="left" w:pos="432"/>
        </w:tabs>
        <w:spacing w:after="0" w:line="240" w:lineRule="auto"/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Demo</w:t>
      </w:r>
    </w:p>
    <w:p w14:paraId="7559BA7F" w14:textId="77777777" w:rsidR="009E5946" w:rsidRDefault="009E5946" w:rsidP="009E594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E548FDA" w14:textId="77777777" w:rsidR="009E5946" w:rsidRDefault="009E5946" w:rsidP="009E5946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student should demonstrate the program to the instructor on a PC, by explaining the features one by one.</w:t>
      </w:r>
    </w:p>
    <w:p w14:paraId="5D1F5F75" w14:textId="77777777" w:rsidR="009E5946" w:rsidRDefault="009E5946" w:rsidP="009E5946">
      <w:pPr>
        <w:numPr>
          <w:ilvl w:val="0"/>
          <w:numId w:val="7"/>
        </w:numPr>
        <w:tabs>
          <w:tab w:val="left" w:pos="432"/>
        </w:tabs>
        <w:spacing w:after="0" w:line="240" w:lineRule="auto"/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Conclusion</w:t>
      </w:r>
    </w:p>
    <w:p w14:paraId="179DED5D" w14:textId="77777777" w:rsidR="009E5946" w:rsidRDefault="009E5946" w:rsidP="009E5946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0A7C4CE" w14:textId="77777777" w:rsidR="009E5946" w:rsidRDefault="009E5946" w:rsidP="009E5946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completion of this exercise should re-iterate the student's confidence on Angular components. Please make sure you have gained enough confidence to move on.</w:t>
      </w:r>
    </w:p>
    <w:p w14:paraId="5F35D944" w14:textId="77777777" w:rsidR="009E5946" w:rsidRDefault="009E5946" w:rsidP="009E5946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5F0D0CAD" w14:textId="0A08E899" w:rsidR="009E5946" w:rsidRDefault="009E5946"/>
    <w:sectPr w:rsidR="009E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4" w15:restartNumberingAfterBreak="0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5" w15:restartNumberingAfterBreak="0">
    <w:nsid w:val="1AF87795"/>
    <w:multiLevelType w:val="singleLevel"/>
    <w:tmpl w:val="1AF8779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25B654F3"/>
    <w:multiLevelType w:val="singleLevel"/>
    <w:tmpl w:val="25B654F3"/>
    <w:lvl w:ilvl="0">
      <w:start w:val="1"/>
      <w:numFmt w:val="bullet"/>
      <w:lvlText w:val="•"/>
      <w:lvlJc w:val="left"/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46"/>
    <w:rsid w:val="00307179"/>
    <w:rsid w:val="00941A58"/>
    <w:rsid w:val="009E5946"/>
    <w:rsid w:val="00C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F3A5"/>
  <w15:chartTrackingRefBased/>
  <w15:docId w15:val="{7A14E02E-030B-4FD3-9DD7-EA0540D7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09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4264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087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8397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222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52824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698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543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875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69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185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7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Reeshma Saigal</dc:creator>
  <cp:keywords/>
  <dc:description/>
  <cp:lastModifiedBy>Reeshma Saigal</cp:lastModifiedBy>
  <cp:revision>1</cp:revision>
  <dcterms:created xsi:type="dcterms:W3CDTF">2023-09-16T06:38:00Z</dcterms:created>
  <dcterms:modified xsi:type="dcterms:W3CDTF">2023-09-16T07:07:00Z</dcterms:modified>
</cp:coreProperties>
</file>