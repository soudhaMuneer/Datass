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B0C" w14:textId="7D4E95B9" w:rsidR="00C815D1" w:rsidRDefault="00C815D1"/>
    <w:p w14:paraId="4AD2D504" w14:textId="1542C935" w:rsidR="00C55BBB" w:rsidRDefault="00C55BBB"/>
    <w:p w14:paraId="3E2DA60F" w14:textId="784862F0" w:rsidR="00C55BBB" w:rsidRDefault="00C55BBB"/>
    <w:p w14:paraId="0C089B0F" w14:textId="41314A51" w:rsidR="00C55BBB" w:rsidRDefault="00C55BBB"/>
    <w:p w14:paraId="1AFCE44A" w14:textId="72CE9CB5" w:rsidR="00C55BBB" w:rsidRDefault="00C55BBB"/>
    <w:p w14:paraId="7B5EC3F0" w14:textId="7D8FB583" w:rsidR="00C55BBB" w:rsidRDefault="00C55BBB"/>
    <w:p w14:paraId="0D334F04" w14:textId="046AF9A4" w:rsidR="00C55BBB" w:rsidRDefault="00C55BBB"/>
    <w:p w14:paraId="2BC7B9CE" w14:textId="77777777" w:rsidR="00C55BBB" w:rsidRDefault="00C55BBB" w:rsidP="00C55B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4F90309C" w14:textId="77777777" w:rsidR="00C55BBB" w:rsidRDefault="00C55BBB" w:rsidP="00C55B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128E40A5" w14:textId="77777777" w:rsidR="00C55BBB" w:rsidRDefault="00C55BBB" w:rsidP="00C55B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0"/>
          <w:lang w:eastAsia="zh-CN"/>
        </w:rPr>
      </w:pPr>
    </w:p>
    <w:p w14:paraId="4C7D9F31" w14:textId="5F5D5650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  <w:r w:rsidRPr="00C55BBB">
        <w:rPr>
          <w:rFonts w:ascii="Times New Roman" w:eastAsia="Times New Roman" w:hAnsi="Times New Roman" w:cs="Times New Roman"/>
          <w:sz w:val="48"/>
          <w:szCs w:val="20"/>
          <w:lang w:eastAsia="zh-CN"/>
        </w:rPr>
        <w:t>Exercise</w:t>
      </w:r>
      <w:r w:rsidRPr="00C55BBB">
        <w:rPr>
          <w:rFonts w:ascii="Verdana" w:eastAsia="Verdana" w:hAnsi="Verdana" w:cs="Verdana"/>
          <w:sz w:val="40"/>
          <w:szCs w:val="20"/>
          <w:lang w:eastAsia="zh-CN"/>
        </w:rPr>
        <w:t xml:space="preserve"> #</w:t>
      </w:r>
      <w:r>
        <w:rPr>
          <w:rFonts w:ascii="Verdana" w:eastAsia="Verdana" w:hAnsi="Verdana" w:cs="Verdana"/>
          <w:sz w:val="40"/>
          <w:szCs w:val="20"/>
          <w:lang w:eastAsia="zh-CN"/>
        </w:rPr>
        <w:t>3</w:t>
      </w:r>
    </w:p>
    <w:p w14:paraId="0A51050D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</w:p>
    <w:p w14:paraId="613B8CED" w14:textId="285D177B" w:rsid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C55BBB">
        <w:rPr>
          <w:rFonts w:ascii="Verdana" w:eastAsia="Verdana" w:hAnsi="Verdana" w:cs="Verdana"/>
          <w:sz w:val="20"/>
          <w:szCs w:val="20"/>
          <w:lang w:eastAsia="zh-CN"/>
        </w:rPr>
        <w:t xml:space="preserve">ANGULAR </w:t>
      </w:r>
      <w:r>
        <w:rPr>
          <w:rFonts w:ascii="Verdana" w:eastAsia="Verdana" w:hAnsi="Verdana" w:cs="Verdana"/>
          <w:sz w:val="20"/>
          <w:szCs w:val="20"/>
          <w:lang w:eastAsia="zh-CN"/>
        </w:rPr>
        <w:t>DATABINDING</w:t>
      </w:r>
    </w:p>
    <w:p w14:paraId="2963EEC8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449A4BB2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6E56BF35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10F24267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38EA1D7E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087A4DD5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4"/>
          <w:szCs w:val="20"/>
          <w:lang w:eastAsia="zh-CN"/>
        </w:rPr>
      </w:pPr>
      <w:proofErr w:type="spellStart"/>
      <w:r w:rsidRPr="00C55BBB">
        <w:rPr>
          <w:rFonts w:ascii="Verdana" w:eastAsia="Verdana" w:hAnsi="Verdana" w:cs="Verdana"/>
          <w:sz w:val="24"/>
          <w:szCs w:val="20"/>
          <w:lang w:eastAsia="zh-CN"/>
        </w:rPr>
        <w:t>Aitrich</w:t>
      </w:r>
      <w:proofErr w:type="spellEnd"/>
      <w:r w:rsidRPr="00C55BBB">
        <w:rPr>
          <w:rFonts w:ascii="Verdana" w:eastAsia="Verdana" w:hAnsi="Verdana" w:cs="Verdana"/>
          <w:sz w:val="24"/>
          <w:szCs w:val="20"/>
          <w:lang w:eastAsia="zh-CN"/>
        </w:rPr>
        <w:t xml:space="preserve"> Academy.</w:t>
      </w:r>
    </w:p>
    <w:p w14:paraId="57089CCD" w14:textId="77777777" w:rsidR="00C55BBB" w:rsidRPr="00C55BBB" w:rsidRDefault="00C55BBB" w:rsidP="00C55BBB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C55BBB">
        <w:rPr>
          <w:rFonts w:ascii="Verdana" w:eastAsia="Verdana" w:hAnsi="Verdana" w:cs="Verdana"/>
          <w:sz w:val="20"/>
          <w:szCs w:val="20"/>
          <w:lang w:eastAsia="zh-CN"/>
        </w:rPr>
        <w:t>© All rights reserved.</w:t>
      </w:r>
    </w:p>
    <w:p w14:paraId="16F7AA00" w14:textId="1AC5302E" w:rsidR="00C55BBB" w:rsidRDefault="00C55BBB"/>
    <w:p w14:paraId="19D60485" w14:textId="42781172" w:rsidR="00C55BBB" w:rsidRDefault="00C55BBB"/>
    <w:p w14:paraId="134225EC" w14:textId="6BB58A9A" w:rsidR="00C55BBB" w:rsidRDefault="00C55BBB"/>
    <w:p w14:paraId="2E9314CE" w14:textId="5B91FB2D" w:rsidR="00C55BBB" w:rsidRDefault="00C55BBB"/>
    <w:p w14:paraId="0A5DCD1C" w14:textId="4B9263E4" w:rsidR="00C55BBB" w:rsidRDefault="00C55BBB"/>
    <w:p w14:paraId="4A0F0EEC" w14:textId="3EBC5F8E" w:rsidR="00C55BBB" w:rsidRDefault="00C55BBB"/>
    <w:p w14:paraId="5BAAB309" w14:textId="3EA3420D" w:rsidR="00C55BBB" w:rsidRDefault="00C55BBB"/>
    <w:p w14:paraId="1829C823" w14:textId="15EFB145" w:rsidR="00C55BBB" w:rsidRDefault="00C55BBB"/>
    <w:p w14:paraId="277073A4" w14:textId="201130AC" w:rsidR="00C55BBB" w:rsidRDefault="00C55BBB"/>
    <w:p w14:paraId="4E850502" w14:textId="601E055A" w:rsidR="00C55BBB" w:rsidRDefault="00C55BBB"/>
    <w:p w14:paraId="77305C84" w14:textId="155A3C53" w:rsidR="00C55BBB" w:rsidRDefault="00C55BBB"/>
    <w:p w14:paraId="1F4668DB" w14:textId="77777777" w:rsidR="00C55BBB" w:rsidRDefault="00C55BBB" w:rsidP="00C55BBB">
      <w:pPr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Introduction</w:t>
      </w:r>
    </w:p>
    <w:p w14:paraId="6B316AA1" w14:textId="77777777" w:rsidR="00C55BBB" w:rsidRDefault="00C55BBB" w:rsidP="00C55BBB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1D490DB" w14:textId="7EC2579E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topic, Angular </w:t>
      </w:r>
      <w:r w:rsidR="00EE38BB">
        <w:rPr>
          <w:rFonts w:ascii="Times New Roman" w:eastAsia="Times New Roman" w:hAnsi="Times New Roman" w:cs="Times New Roman"/>
          <w:sz w:val="24"/>
        </w:rPr>
        <w:t>Databinding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32C610D4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738064BD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1FA58AB1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2CC66EA9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53901260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591DC391" w14:textId="77777777" w:rsidR="00C55BBB" w:rsidRDefault="00C55BBB" w:rsidP="00C55BBB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65E47195" w14:textId="77777777" w:rsidR="00C55BBB" w:rsidRDefault="00C55BBB" w:rsidP="00C55BBB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E64E27" w14:textId="77777777" w:rsidR="00C55BBB" w:rsidRDefault="00C55BBB" w:rsidP="00C55BBB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6941BA6B" w14:textId="77777777" w:rsidR="00C55BBB" w:rsidRDefault="00C55BBB" w:rsidP="00C55BBB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99979E2" w14:textId="1E0AA689" w:rsidR="00C55BBB" w:rsidRDefault="00C55BBB" w:rsidP="00C55BBB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Problem 1: </w:t>
      </w:r>
      <w:r w:rsidRPr="00C55BBB">
        <w:rPr>
          <w:rFonts w:ascii="Times New Roman" w:eastAsia="Times New Roman" w:hAnsi="Times New Roman" w:cs="Times New Roman"/>
          <w:b/>
          <w:sz w:val="40"/>
        </w:rPr>
        <w:drawing>
          <wp:inline distT="0" distB="0" distL="0" distR="0" wp14:anchorId="3056AAF0" wp14:editId="25141ADA">
            <wp:extent cx="5943600" cy="766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A1D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Features to be developed</w:t>
      </w:r>
    </w:p>
    <w:p w14:paraId="3CE08FD8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b/>
          <w:sz w:val="36"/>
          <w:szCs w:val="21"/>
        </w:rPr>
      </w:pPr>
    </w:p>
    <w:p w14:paraId="75EF899B" w14:textId="50C146CE" w:rsidR="008E019D" w:rsidRDefault="008E019D" w:rsidP="008E019D">
      <w:pPr>
        <w:suppressAutoHyphens/>
        <w:rPr>
          <w:rFonts w:ascii="Times New Roman" w:eastAsia="Times New Roman" w:hAnsi="Times New Roman" w:cs="Times New Roman"/>
          <w:bCs/>
          <w:sz w:val="24"/>
          <w:szCs w:val="16"/>
        </w:rPr>
      </w:pPr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Create an angular application with following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16"/>
        </w:rPr>
        <w:t>components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Sidebar component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 ,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Header component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 , footer component and content component.</w:t>
      </w:r>
      <w:r w:rsidRPr="008E019D">
        <w:rPr>
          <w:rFonts w:ascii="Times New Roman" w:eastAsia="Times New Roman" w:hAnsi="Times New Roman" w:cs="Times New Roman"/>
          <w:bCs/>
          <w:sz w:val="24"/>
          <w:szCs w:val="16"/>
        </w:rPr>
        <w:t xml:space="preserve"> </w:t>
      </w:r>
      <w:r w:rsidRPr="00941A58">
        <w:rPr>
          <w:rFonts w:ascii="Times New Roman" w:eastAsia="Times New Roman" w:hAnsi="Times New Roman" w:cs="Times New Roman"/>
          <w:bCs/>
          <w:sz w:val="24"/>
          <w:szCs w:val="16"/>
        </w:rPr>
        <w:t xml:space="preserve">This component is responsible for managing a list of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jobs</w:t>
      </w:r>
      <w:r w:rsidRPr="00941A58">
        <w:rPr>
          <w:rFonts w:ascii="Times New Roman" w:eastAsia="Times New Roman" w:hAnsi="Times New Roman" w:cs="Times New Roman"/>
          <w:bCs/>
          <w:sz w:val="24"/>
          <w:szCs w:val="16"/>
        </w:rPr>
        <w:t xml:space="preserve"> and filtering th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os</w:t>
      </w:r>
      <w:r w:rsidRPr="00941A58">
        <w:rPr>
          <w:rFonts w:ascii="Times New Roman" w:eastAsia="Times New Roman" w:hAnsi="Times New Roman" w:cs="Times New Roman"/>
          <w:bCs/>
          <w:sz w:val="24"/>
          <w:szCs w:val="16"/>
        </w:rPr>
        <w:t xml:space="preserve">e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jobs</w:t>
      </w:r>
      <w:r w:rsidRPr="00941A58">
        <w:rPr>
          <w:rFonts w:ascii="Times New Roman" w:eastAsia="Times New Roman" w:hAnsi="Times New Roman" w:cs="Times New Roman"/>
          <w:bCs/>
          <w:sz w:val="24"/>
          <w:szCs w:val="16"/>
        </w:rPr>
        <w:t xml:space="preserve"> based on a search term. </w:t>
      </w:r>
      <w:r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Its</w:t>
      </w:r>
      <w:r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component allows users to search for and filter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jobs</w:t>
      </w:r>
      <w:r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based on their </w:t>
      </w:r>
      <w:r>
        <w:rPr>
          <w:rFonts w:ascii="Times New Roman" w:eastAsia="Times New Roman" w:hAnsi="Times New Roman" w:cs="Times New Roman"/>
          <w:bCs/>
          <w:sz w:val="24"/>
          <w:szCs w:val="16"/>
        </w:rPr>
        <w:t>job title</w:t>
      </w:r>
      <w:r w:rsidR="005D695C">
        <w:rPr>
          <w:rFonts w:ascii="Times New Roman" w:eastAsia="Times New Roman" w:hAnsi="Times New Roman" w:cs="Times New Roman"/>
          <w:bCs/>
          <w:sz w:val="24"/>
          <w:szCs w:val="16"/>
        </w:rPr>
        <w:t xml:space="preserve"> or company name</w:t>
      </w:r>
      <w:r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providing a dynamic user experience for viewing </w:t>
      </w:r>
      <w:r w:rsidR="005D695C">
        <w:rPr>
          <w:rFonts w:ascii="Times New Roman" w:eastAsia="Times New Roman" w:hAnsi="Times New Roman" w:cs="Times New Roman"/>
          <w:bCs/>
          <w:sz w:val="24"/>
          <w:szCs w:val="16"/>
        </w:rPr>
        <w:t>jobs</w:t>
      </w:r>
      <w:r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information. The filtered results are displayed in the template as specified in the HTML file associated with this component.</w:t>
      </w:r>
    </w:p>
    <w:p w14:paraId="476AED57" w14:textId="017EF121" w:rsidR="008E019D" w:rsidRDefault="008E019D" w:rsidP="008E019D">
      <w:pPr>
        <w:tabs>
          <w:tab w:val="left" w:pos="425"/>
        </w:tabs>
        <w:suppressAutoHyphens/>
        <w:spacing w:after="0" w:line="240" w:lineRule="auto"/>
        <w:ind w:left="425"/>
        <w:rPr>
          <w:rFonts w:ascii="Times New Roman" w:eastAsia="Times New Roman" w:hAnsi="Times New Roman" w:cs="Times New Roman"/>
          <w:bCs/>
          <w:sz w:val="24"/>
          <w:szCs w:val="16"/>
        </w:rPr>
      </w:pPr>
    </w:p>
    <w:p w14:paraId="298B1EF4" w14:textId="77777777" w:rsidR="008E019D" w:rsidRDefault="008E019D" w:rsidP="008E019D">
      <w:pPr>
        <w:suppressAutoHyphens/>
        <w:rPr>
          <w:rFonts w:ascii="Verdana" w:eastAsia="Verdana" w:hAnsi="Verdana" w:cs="Verdana"/>
          <w:b/>
        </w:rPr>
      </w:pPr>
    </w:p>
    <w:p w14:paraId="592F3EA5" w14:textId="77777777" w:rsidR="008E019D" w:rsidRDefault="008E019D" w:rsidP="008E019D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32800AB6" w14:textId="77777777" w:rsidR="00EE38BB" w:rsidRDefault="00EE38BB" w:rsidP="00EE38BB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B41A79" w14:textId="1F5C4998" w:rsidR="008E019D" w:rsidRDefault="008E019D" w:rsidP="00EE38BB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Angular application and delivered as a git hub link.</w:t>
      </w:r>
    </w:p>
    <w:p w14:paraId="136855BF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4AE464C" w14:textId="77777777" w:rsidR="008E019D" w:rsidRDefault="008E019D" w:rsidP="008E019D">
      <w:pPr>
        <w:numPr>
          <w:ilvl w:val="0"/>
          <w:numId w:val="6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4CCB9724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9722F7F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6C94F8CB" w14:textId="77777777" w:rsidR="008E019D" w:rsidRDefault="008E019D" w:rsidP="008E019D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2A1985E6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328FAA" w14:textId="77777777" w:rsidR="008E019D" w:rsidRDefault="008E019D" w:rsidP="008E019D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Angular components. Please make sure you have gained enough confidence to move on.</w:t>
      </w:r>
    </w:p>
    <w:p w14:paraId="1EBE2EB2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1123683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2C1FCE2" w14:textId="77777777" w:rsidR="008E019D" w:rsidRDefault="008E019D" w:rsidP="008E019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70F33E8" w14:textId="77777777" w:rsidR="008E019D" w:rsidRDefault="008E019D" w:rsidP="008E019D">
      <w:pPr>
        <w:spacing w:after="200" w:line="276" w:lineRule="auto"/>
        <w:rPr>
          <w:rFonts w:ascii="Calibri" w:eastAsia="Calibri" w:hAnsi="Calibri" w:cs="Calibri"/>
        </w:rPr>
      </w:pPr>
    </w:p>
    <w:p w14:paraId="19A3940A" w14:textId="45C87C82" w:rsidR="008E019D" w:rsidRDefault="008E019D" w:rsidP="00C55BBB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1C9061B" w14:textId="77777777" w:rsidR="00C55BBB" w:rsidRDefault="00C55BBB" w:rsidP="00C55BBB"/>
    <w:sectPr w:rsidR="00C5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1AF87795"/>
    <w:multiLevelType w:val="singleLevel"/>
    <w:tmpl w:val="1AF877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BB"/>
    <w:rsid w:val="005D695C"/>
    <w:rsid w:val="008E019D"/>
    <w:rsid w:val="00C55BBB"/>
    <w:rsid w:val="00C815D1"/>
    <w:rsid w:val="00E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729"/>
  <w15:chartTrackingRefBased/>
  <w15:docId w15:val="{3A77574C-FE6D-430A-ABF6-A97AABD6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1</cp:revision>
  <dcterms:created xsi:type="dcterms:W3CDTF">2023-09-16T07:55:00Z</dcterms:created>
  <dcterms:modified xsi:type="dcterms:W3CDTF">2023-09-16T09:00:00Z</dcterms:modified>
</cp:coreProperties>
</file>