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EF16" w14:textId="77777777" w:rsidR="00A176C7" w:rsidRDefault="00A176C7" w:rsidP="00A176C7">
      <w:pPr>
        <w:suppressAutoHyphens/>
        <w:jc w:val="center"/>
        <w:rPr>
          <w:rFonts w:ascii="Times New Roman" w:eastAsia="Times New Roman" w:hAnsi="Times New Roman" w:cs="Times New Roman"/>
          <w:sz w:val="48"/>
        </w:rPr>
      </w:pPr>
    </w:p>
    <w:p w14:paraId="47215574" w14:textId="77777777" w:rsidR="00A176C7" w:rsidRDefault="00A176C7" w:rsidP="00A176C7">
      <w:pPr>
        <w:suppressAutoHyphens/>
        <w:jc w:val="center"/>
        <w:rPr>
          <w:rFonts w:ascii="Times New Roman" w:eastAsia="Times New Roman" w:hAnsi="Times New Roman" w:cs="Times New Roman"/>
          <w:sz w:val="48"/>
        </w:rPr>
      </w:pPr>
    </w:p>
    <w:p w14:paraId="54A57AC8" w14:textId="77777777" w:rsidR="00A176C7" w:rsidRDefault="00A176C7" w:rsidP="00A176C7">
      <w:pPr>
        <w:suppressAutoHyphens/>
        <w:jc w:val="center"/>
        <w:rPr>
          <w:rFonts w:ascii="Times New Roman" w:eastAsia="Times New Roman" w:hAnsi="Times New Roman" w:cs="Times New Roman"/>
          <w:sz w:val="48"/>
        </w:rPr>
      </w:pPr>
    </w:p>
    <w:p w14:paraId="7DD896C9" w14:textId="77777777" w:rsidR="00A176C7" w:rsidRDefault="00A176C7" w:rsidP="00A176C7">
      <w:pPr>
        <w:suppressAutoHyphens/>
        <w:jc w:val="center"/>
        <w:rPr>
          <w:rFonts w:ascii="Times New Roman" w:eastAsia="Times New Roman" w:hAnsi="Times New Roman" w:cs="Times New Roman"/>
          <w:sz w:val="48"/>
        </w:rPr>
      </w:pPr>
    </w:p>
    <w:p w14:paraId="7F61EE3F" w14:textId="77777777" w:rsidR="00A176C7" w:rsidRDefault="00A176C7" w:rsidP="00A176C7">
      <w:pPr>
        <w:suppressAutoHyphens/>
        <w:jc w:val="center"/>
        <w:rPr>
          <w:rFonts w:ascii="Times New Roman" w:eastAsia="Times New Roman" w:hAnsi="Times New Roman" w:cs="Times New Roman"/>
          <w:sz w:val="48"/>
        </w:rPr>
      </w:pPr>
    </w:p>
    <w:p w14:paraId="2694D1C3" w14:textId="77777777" w:rsidR="00A176C7" w:rsidRDefault="00A176C7" w:rsidP="00A176C7">
      <w:pPr>
        <w:suppressAutoHyphens/>
        <w:jc w:val="center"/>
        <w:rPr>
          <w:rFonts w:ascii="Times New Roman" w:eastAsia="Times New Roman" w:hAnsi="Times New Roman" w:cs="Times New Roman"/>
          <w:sz w:val="48"/>
        </w:rPr>
      </w:pPr>
    </w:p>
    <w:p w14:paraId="752D220C" w14:textId="6AFDD302" w:rsidR="00A176C7" w:rsidRDefault="00A176C7" w:rsidP="00A176C7">
      <w:pPr>
        <w:suppressAutoHyphens/>
        <w:jc w:val="center"/>
        <w:rPr>
          <w:rFonts w:ascii="Verdana" w:eastAsia="Verdana" w:hAnsi="Verdana" w:cs="Verdana"/>
          <w:sz w:val="40"/>
        </w:rPr>
      </w:pPr>
      <w:r>
        <w:rPr>
          <w:rFonts w:ascii="Times New Roman" w:eastAsia="Times New Roman" w:hAnsi="Times New Roman" w:cs="Times New Roman"/>
          <w:sz w:val="48"/>
        </w:rPr>
        <w:t>Exercise</w:t>
      </w:r>
      <w:r>
        <w:rPr>
          <w:rFonts w:ascii="Verdana" w:eastAsia="Verdana" w:hAnsi="Verdana" w:cs="Verdana"/>
          <w:sz w:val="40"/>
        </w:rPr>
        <w:t xml:space="preserve"> #1</w:t>
      </w:r>
    </w:p>
    <w:p w14:paraId="5F801D32" w14:textId="77777777" w:rsidR="00A176C7" w:rsidRDefault="00A176C7" w:rsidP="00A176C7">
      <w:pPr>
        <w:suppressAutoHyphens/>
        <w:jc w:val="center"/>
        <w:rPr>
          <w:rFonts w:ascii="Verdana" w:eastAsia="Verdana" w:hAnsi="Verdana" w:cs="Verdana"/>
          <w:sz w:val="40"/>
        </w:rPr>
      </w:pPr>
    </w:p>
    <w:p w14:paraId="50ECE44D" w14:textId="654C9CB8" w:rsidR="00A176C7" w:rsidRDefault="00A176C7" w:rsidP="00A176C7">
      <w:pPr>
        <w:suppressAutoHyphens/>
        <w:jc w:val="center"/>
        <w:rPr>
          <w:rFonts w:ascii="Verdana" w:eastAsia="Verdana" w:hAnsi="Verdana" w:cs="Verdana"/>
          <w:sz w:val="20"/>
          <w:lang w:val="en-US"/>
        </w:rPr>
      </w:pPr>
      <w:r>
        <w:rPr>
          <w:rFonts w:ascii="Verdana" w:eastAsia="Verdana" w:hAnsi="Verdana" w:cs="Verdana"/>
          <w:sz w:val="20"/>
          <w:lang w:val="en-US"/>
        </w:rPr>
        <w:t xml:space="preserve">ANGULAR </w:t>
      </w:r>
      <w:r>
        <w:rPr>
          <w:rFonts w:ascii="Verdana" w:eastAsia="Verdana" w:hAnsi="Verdana" w:cs="Verdana"/>
          <w:sz w:val="20"/>
          <w:lang w:val="en-US"/>
        </w:rPr>
        <w:t>DATABINDING</w:t>
      </w:r>
    </w:p>
    <w:p w14:paraId="2AFF2F59" w14:textId="77777777" w:rsidR="00A176C7" w:rsidRDefault="00A176C7" w:rsidP="00A176C7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1AC826DA" w14:textId="77777777" w:rsidR="00A176C7" w:rsidRDefault="00A176C7" w:rsidP="00A176C7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0B87318B" w14:textId="77777777" w:rsidR="00A176C7" w:rsidRDefault="00A176C7" w:rsidP="00A176C7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5C846BC0" w14:textId="77777777" w:rsidR="00A176C7" w:rsidRDefault="00A176C7" w:rsidP="00A176C7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5F267ED0" w14:textId="77777777" w:rsidR="00A176C7" w:rsidRDefault="00A176C7" w:rsidP="00A176C7">
      <w:pPr>
        <w:suppressAutoHyphens/>
        <w:jc w:val="center"/>
        <w:rPr>
          <w:rFonts w:ascii="Verdana" w:eastAsia="Verdana" w:hAnsi="Verdana" w:cs="Verdana"/>
          <w:sz w:val="24"/>
        </w:rPr>
      </w:pPr>
      <w:proofErr w:type="spellStart"/>
      <w:r>
        <w:rPr>
          <w:rFonts w:ascii="Verdana" w:eastAsia="Verdana" w:hAnsi="Verdana" w:cs="Verdana"/>
          <w:sz w:val="24"/>
        </w:rPr>
        <w:t>Aitrich</w:t>
      </w:r>
      <w:proofErr w:type="spellEnd"/>
      <w:r>
        <w:rPr>
          <w:rFonts w:ascii="Verdana" w:eastAsia="Verdana" w:hAnsi="Verdana" w:cs="Verdana"/>
          <w:sz w:val="24"/>
        </w:rPr>
        <w:t xml:space="preserve"> Academy.</w:t>
      </w:r>
    </w:p>
    <w:p w14:paraId="62DBD823" w14:textId="77777777" w:rsidR="00A176C7" w:rsidRDefault="00A176C7" w:rsidP="00A176C7">
      <w:pPr>
        <w:suppressAutoHyphens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© All rights reserved.</w:t>
      </w:r>
    </w:p>
    <w:p w14:paraId="26FFAA1B" w14:textId="77777777" w:rsidR="00A176C7" w:rsidRDefault="00A176C7" w:rsidP="00A176C7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6F68252F" w14:textId="77777777" w:rsidR="00BD7A57" w:rsidRDefault="00BD7A57"/>
    <w:p w14:paraId="2B68088E" w14:textId="77777777" w:rsidR="00A176C7" w:rsidRPr="00A176C7" w:rsidRDefault="00A176C7" w:rsidP="00A176C7"/>
    <w:p w14:paraId="5F8428D9" w14:textId="77777777" w:rsidR="00A176C7" w:rsidRPr="00A176C7" w:rsidRDefault="00A176C7" w:rsidP="00A176C7"/>
    <w:p w14:paraId="231155EB" w14:textId="77777777" w:rsidR="00A176C7" w:rsidRPr="00A176C7" w:rsidRDefault="00A176C7" w:rsidP="00A176C7"/>
    <w:p w14:paraId="5CFAD876" w14:textId="77777777" w:rsidR="00A176C7" w:rsidRPr="00A176C7" w:rsidRDefault="00A176C7" w:rsidP="00A176C7"/>
    <w:p w14:paraId="59845E49" w14:textId="77777777" w:rsidR="00A176C7" w:rsidRPr="00A176C7" w:rsidRDefault="00A176C7" w:rsidP="00A176C7"/>
    <w:p w14:paraId="1F930526" w14:textId="77777777" w:rsidR="00A176C7" w:rsidRPr="00A176C7" w:rsidRDefault="00A176C7" w:rsidP="00A176C7"/>
    <w:p w14:paraId="3C2936BA" w14:textId="77777777" w:rsidR="00A176C7" w:rsidRPr="00A176C7" w:rsidRDefault="00A176C7" w:rsidP="00A176C7"/>
    <w:p w14:paraId="74330FDF" w14:textId="77777777" w:rsidR="00A176C7" w:rsidRPr="00A176C7" w:rsidRDefault="00A176C7" w:rsidP="00A176C7"/>
    <w:p w14:paraId="7AB65B7D" w14:textId="77777777" w:rsidR="00A176C7" w:rsidRPr="00A176C7" w:rsidRDefault="00A176C7" w:rsidP="00A176C7"/>
    <w:p w14:paraId="08207983" w14:textId="77777777" w:rsidR="00A176C7" w:rsidRPr="00A176C7" w:rsidRDefault="00A176C7" w:rsidP="00A176C7"/>
    <w:p w14:paraId="63296C64" w14:textId="77777777" w:rsidR="00A176C7" w:rsidRPr="00A176C7" w:rsidRDefault="00A176C7" w:rsidP="00A176C7"/>
    <w:p w14:paraId="1C8E9244" w14:textId="77777777" w:rsidR="00A176C7" w:rsidRPr="00A176C7" w:rsidRDefault="00A176C7" w:rsidP="00A176C7"/>
    <w:p w14:paraId="770DA8D1" w14:textId="77777777" w:rsidR="00A176C7" w:rsidRPr="00A176C7" w:rsidRDefault="00A176C7" w:rsidP="00A176C7"/>
    <w:p w14:paraId="71EAFA42" w14:textId="77777777" w:rsidR="00A176C7" w:rsidRPr="00A176C7" w:rsidRDefault="00A176C7" w:rsidP="00A176C7"/>
    <w:p w14:paraId="46C91D03" w14:textId="77777777" w:rsidR="00A176C7" w:rsidRPr="00A176C7" w:rsidRDefault="00A176C7" w:rsidP="00A176C7"/>
    <w:p w14:paraId="19787ED1" w14:textId="77777777" w:rsidR="00A176C7" w:rsidRPr="00A176C7" w:rsidRDefault="00A176C7" w:rsidP="00A176C7"/>
    <w:p w14:paraId="7BAF469C" w14:textId="77777777" w:rsidR="00A176C7" w:rsidRPr="00A176C7" w:rsidRDefault="00A176C7" w:rsidP="00A176C7"/>
    <w:p w14:paraId="19F164B6" w14:textId="77777777" w:rsidR="00A176C7" w:rsidRPr="00A176C7" w:rsidRDefault="00A176C7" w:rsidP="00A176C7"/>
    <w:p w14:paraId="187937B7" w14:textId="77777777" w:rsidR="00A176C7" w:rsidRPr="00A176C7" w:rsidRDefault="00A176C7" w:rsidP="00A176C7"/>
    <w:p w14:paraId="2A206672" w14:textId="77777777" w:rsidR="00A176C7" w:rsidRPr="00A176C7" w:rsidRDefault="00A176C7" w:rsidP="00A176C7"/>
    <w:p w14:paraId="7DD587CD" w14:textId="77777777" w:rsidR="00A176C7" w:rsidRPr="00A176C7" w:rsidRDefault="00A176C7" w:rsidP="00A176C7"/>
    <w:p w14:paraId="20F85D9D" w14:textId="77777777" w:rsidR="00A176C7" w:rsidRPr="00A176C7" w:rsidRDefault="00A176C7" w:rsidP="00A176C7"/>
    <w:p w14:paraId="7F55334B" w14:textId="77777777" w:rsidR="00A176C7" w:rsidRPr="00A176C7" w:rsidRDefault="00A176C7" w:rsidP="00A176C7"/>
    <w:p w14:paraId="7B74AB47" w14:textId="77777777" w:rsidR="00A176C7" w:rsidRDefault="00A176C7" w:rsidP="00A176C7"/>
    <w:p w14:paraId="19114DB1" w14:textId="77777777" w:rsidR="00A176C7" w:rsidRDefault="00A176C7" w:rsidP="00A176C7"/>
    <w:p w14:paraId="36E67912" w14:textId="42BF8367" w:rsidR="00A176C7" w:rsidRDefault="00A176C7" w:rsidP="00A176C7">
      <w:pPr>
        <w:tabs>
          <w:tab w:val="left" w:pos="7130"/>
        </w:tabs>
      </w:pPr>
      <w:r>
        <w:tab/>
      </w:r>
    </w:p>
    <w:p w14:paraId="2E81EA15" w14:textId="77777777" w:rsidR="00A176C7" w:rsidRDefault="00A176C7" w:rsidP="00A176C7">
      <w:pPr>
        <w:tabs>
          <w:tab w:val="left" w:pos="7130"/>
        </w:tabs>
      </w:pPr>
    </w:p>
    <w:p w14:paraId="5000D1C9" w14:textId="77777777" w:rsidR="00A176C7" w:rsidRDefault="00A176C7" w:rsidP="00A176C7">
      <w:pPr>
        <w:tabs>
          <w:tab w:val="left" w:pos="7130"/>
        </w:tabs>
      </w:pPr>
    </w:p>
    <w:p w14:paraId="14CC44D7" w14:textId="77777777" w:rsidR="00721A55" w:rsidRDefault="00721A55" w:rsidP="00721A55">
      <w:pPr>
        <w:tabs>
          <w:tab w:val="left" w:pos="432"/>
        </w:tabs>
        <w:spacing w:line="276" w:lineRule="auto"/>
        <w:ind w:left="432"/>
        <w:rPr>
          <w:rFonts w:ascii="Times New Roman" w:eastAsia="Times New Roman" w:hAnsi="Times New Roman" w:cs="Times New Roman"/>
          <w:b/>
          <w:sz w:val="40"/>
        </w:rPr>
      </w:pPr>
    </w:p>
    <w:p w14:paraId="054871CD" w14:textId="66F9B61C" w:rsidR="00721A55" w:rsidRDefault="00721A55" w:rsidP="00721A55">
      <w:pPr>
        <w:numPr>
          <w:ilvl w:val="0"/>
          <w:numId w:val="1"/>
        </w:numPr>
        <w:tabs>
          <w:tab w:val="left" w:pos="432"/>
        </w:tabs>
        <w:spacing w:line="276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Introduction</w:t>
      </w:r>
    </w:p>
    <w:p w14:paraId="47427547" w14:textId="77777777" w:rsidR="00721A55" w:rsidRDefault="00721A55" w:rsidP="00721A55">
      <w:pPr>
        <w:suppressAutoHyphens/>
        <w:spacing w:line="276" w:lineRule="auto"/>
        <w:rPr>
          <w:rFonts w:ascii="Times New Roman" w:eastAsia="Times New Roman" w:hAnsi="Times New Roman" w:cs="Times New Roman"/>
          <w:sz w:val="24"/>
        </w:rPr>
      </w:pPr>
    </w:p>
    <w:p w14:paraId="5B99FA49" w14:textId="711BA32C" w:rsidR="00721A55" w:rsidRDefault="00721A55" w:rsidP="00721A55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This document is a specification for the exercise problems for the topic,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Angular </w:t>
      </w:r>
      <w:r>
        <w:rPr>
          <w:rFonts w:ascii="Times New Roman" w:eastAsia="Times New Roman" w:hAnsi="Times New Roman" w:cs="Times New Roman"/>
          <w:sz w:val="24"/>
          <w:lang w:val="en-US"/>
        </w:rPr>
        <w:t>Databinding</w:t>
      </w:r>
      <w:r>
        <w:rPr>
          <w:rFonts w:ascii="Times New Roman" w:eastAsia="Times New Roman" w:hAnsi="Times New Roman" w:cs="Times New Roman"/>
          <w:sz w:val="24"/>
        </w:rPr>
        <w:t>. It tests the student's level of knowledge and understanding of the topic.</w:t>
      </w:r>
    </w:p>
    <w:p w14:paraId="3D23A606" w14:textId="77777777" w:rsidR="00721A55" w:rsidRDefault="00721A55" w:rsidP="00721A55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BA5166A" w14:textId="2D4DCC84" w:rsidR="00721A55" w:rsidRDefault="00721A55" w:rsidP="00721A55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document consists of a set of problems that the student needs to solve and submit to the trainer, in the format specified in the Deliverable section of this document.</w:t>
      </w:r>
    </w:p>
    <w:p w14:paraId="27599901" w14:textId="77777777" w:rsidR="00721A55" w:rsidRDefault="00721A55" w:rsidP="00721A55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34F938E" w14:textId="498404DA" w:rsidR="00721A55" w:rsidRDefault="00721A55" w:rsidP="00721A55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exercise is to be performed only after the theory and workshop sess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the </w:t>
      </w:r>
      <w:r>
        <w:rPr>
          <w:rFonts w:ascii="Times New Roman" w:eastAsia="Times New Roman" w:hAnsi="Times New Roman" w:cs="Times New Roman"/>
          <w:sz w:val="24"/>
        </w:rPr>
        <w:t>topic;</w:t>
      </w:r>
      <w:r>
        <w:rPr>
          <w:rFonts w:ascii="Times New Roman" w:eastAsia="Times New Roman" w:hAnsi="Times New Roman" w:cs="Times New Roman"/>
          <w:sz w:val="24"/>
        </w:rP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6749E771" w14:textId="77777777" w:rsidR="00721A55" w:rsidRDefault="00721A55" w:rsidP="00721A55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813349B" w14:textId="77777777" w:rsidR="00721A55" w:rsidRDefault="00721A55" w:rsidP="00721A55">
      <w:pPr>
        <w:numPr>
          <w:ilvl w:val="0"/>
          <w:numId w:val="2"/>
        </w:numPr>
        <w:tabs>
          <w:tab w:val="left" w:pos="432"/>
        </w:tabs>
        <w:spacing w:line="276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Objectives</w:t>
      </w:r>
    </w:p>
    <w:p w14:paraId="33D5EAF6" w14:textId="77777777" w:rsidR="00721A55" w:rsidRDefault="00721A55" w:rsidP="00721A55">
      <w:pPr>
        <w:suppressAutoHyphens/>
        <w:spacing w:line="276" w:lineRule="auto"/>
        <w:rPr>
          <w:rFonts w:ascii="Times New Roman" w:eastAsia="Times New Roman" w:hAnsi="Times New Roman" w:cs="Times New Roman"/>
          <w:sz w:val="24"/>
        </w:rPr>
      </w:pPr>
    </w:p>
    <w:p w14:paraId="30A3B23D" w14:textId="486955E7" w:rsidR="00721A55" w:rsidRDefault="00721A55" w:rsidP="00721A55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objectives of this exercise are to test the student's understanding and knowledge on the topic, and to allow him to re-iterate his understanding by applying that knowledge in a software problem, so that he can use it in the further Programming </w:t>
      </w:r>
      <w:r>
        <w:rPr>
          <w:rFonts w:ascii="Times New Roman" w:eastAsia="Times New Roman" w:hAnsi="Times New Roman" w:cs="Times New Roman"/>
          <w:sz w:val="24"/>
        </w:rPr>
        <w:t>endeavours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383F503" w14:textId="77777777" w:rsidR="00721A55" w:rsidRDefault="00721A55" w:rsidP="00721A55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860667B" w14:textId="77777777" w:rsidR="00721A55" w:rsidRDefault="00721A55" w:rsidP="00721A55">
      <w:pPr>
        <w:tabs>
          <w:tab w:val="left" w:pos="7130"/>
        </w:tabs>
        <w:spacing w:line="276" w:lineRule="auto"/>
        <w:jc w:val="both"/>
      </w:pPr>
    </w:p>
    <w:p w14:paraId="2C2435C0" w14:textId="77777777" w:rsidR="00721A55" w:rsidRPr="00721A55" w:rsidRDefault="00721A55" w:rsidP="00721A55"/>
    <w:p w14:paraId="115A4159" w14:textId="77777777" w:rsidR="00721A55" w:rsidRPr="00721A55" w:rsidRDefault="00721A55" w:rsidP="00721A55"/>
    <w:p w14:paraId="11192D27" w14:textId="77777777" w:rsidR="00721A55" w:rsidRPr="00721A55" w:rsidRDefault="00721A55" w:rsidP="00721A55"/>
    <w:p w14:paraId="46B828AA" w14:textId="77777777" w:rsidR="00721A55" w:rsidRPr="00721A55" w:rsidRDefault="00721A55" w:rsidP="00721A55"/>
    <w:p w14:paraId="7F6CACA0" w14:textId="77777777" w:rsidR="00721A55" w:rsidRPr="00721A55" w:rsidRDefault="00721A55" w:rsidP="00721A55"/>
    <w:p w14:paraId="10498263" w14:textId="77777777" w:rsidR="00721A55" w:rsidRPr="00721A55" w:rsidRDefault="00721A55" w:rsidP="00721A55"/>
    <w:p w14:paraId="16D7FB38" w14:textId="77777777" w:rsidR="00721A55" w:rsidRPr="00721A55" w:rsidRDefault="00721A55" w:rsidP="00721A55"/>
    <w:p w14:paraId="3B81BF34" w14:textId="77777777" w:rsidR="00721A55" w:rsidRPr="00721A55" w:rsidRDefault="00721A55" w:rsidP="00721A55"/>
    <w:p w14:paraId="05EDE218" w14:textId="77777777" w:rsidR="00721A55" w:rsidRPr="00721A55" w:rsidRDefault="00721A55" w:rsidP="00721A55"/>
    <w:p w14:paraId="3E647ACE" w14:textId="77777777" w:rsidR="00721A55" w:rsidRPr="00721A55" w:rsidRDefault="00721A55" w:rsidP="00721A55"/>
    <w:p w14:paraId="28991D29" w14:textId="77777777" w:rsidR="00721A55" w:rsidRPr="00721A55" w:rsidRDefault="00721A55" w:rsidP="00721A55"/>
    <w:p w14:paraId="4BC3BE40" w14:textId="77777777" w:rsidR="00721A55" w:rsidRPr="00721A55" w:rsidRDefault="00721A55" w:rsidP="00721A55"/>
    <w:p w14:paraId="0A5DAEBC" w14:textId="77777777" w:rsidR="00721A55" w:rsidRPr="00721A55" w:rsidRDefault="00721A55" w:rsidP="00721A55"/>
    <w:p w14:paraId="2BBC0099" w14:textId="77777777" w:rsidR="00721A55" w:rsidRPr="00721A55" w:rsidRDefault="00721A55" w:rsidP="00721A55"/>
    <w:p w14:paraId="69A40782" w14:textId="77777777" w:rsidR="00721A55" w:rsidRPr="00721A55" w:rsidRDefault="00721A55" w:rsidP="00721A55"/>
    <w:p w14:paraId="084F279B" w14:textId="77777777" w:rsidR="00721A55" w:rsidRPr="00721A55" w:rsidRDefault="00721A55" w:rsidP="00721A55"/>
    <w:p w14:paraId="5E47C6CE" w14:textId="77777777" w:rsidR="00721A55" w:rsidRPr="00721A55" w:rsidRDefault="00721A55" w:rsidP="00721A55"/>
    <w:p w14:paraId="39BAD4A7" w14:textId="77777777" w:rsidR="00721A55" w:rsidRPr="00721A55" w:rsidRDefault="00721A55" w:rsidP="00721A55"/>
    <w:p w14:paraId="02F01395" w14:textId="77777777" w:rsidR="00721A55" w:rsidRPr="00721A55" w:rsidRDefault="00721A55" w:rsidP="00721A55"/>
    <w:p w14:paraId="61EF332E" w14:textId="77777777" w:rsidR="00721A55" w:rsidRPr="00721A55" w:rsidRDefault="00721A55" w:rsidP="00721A55"/>
    <w:p w14:paraId="6EFFC9F4" w14:textId="77777777" w:rsidR="00721A55" w:rsidRPr="00721A55" w:rsidRDefault="00721A55" w:rsidP="00721A55"/>
    <w:p w14:paraId="4BFF1A45" w14:textId="77777777" w:rsidR="00721A55" w:rsidRPr="00721A55" w:rsidRDefault="00721A55" w:rsidP="00721A55"/>
    <w:p w14:paraId="49706484" w14:textId="77777777" w:rsidR="00721A55" w:rsidRPr="00721A55" w:rsidRDefault="00721A55" w:rsidP="00721A55"/>
    <w:p w14:paraId="0D62D9E5" w14:textId="77777777" w:rsidR="00721A55" w:rsidRDefault="00721A55" w:rsidP="00721A55"/>
    <w:p w14:paraId="5AF77788" w14:textId="62B1823B" w:rsidR="00721A55" w:rsidRDefault="00721A55" w:rsidP="00721A55">
      <w:pPr>
        <w:tabs>
          <w:tab w:val="left" w:pos="6690"/>
        </w:tabs>
      </w:pPr>
      <w:r>
        <w:tab/>
      </w:r>
    </w:p>
    <w:p w14:paraId="377A15D8" w14:textId="77777777" w:rsidR="00721A55" w:rsidRDefault="00721A55" w:rsidP="00721A55">
      <w:pPr>
        <w:tabs>
          <w:tab w:val="left" w:pos="6690"/>
        </w:tabs>
      </w:pPr>
    </w:p>
    <w:p w14:paraId="2C38825C" w14:textId="2A384709" w:rsidR="00721A55" w:rsidRDefault="00721A55" w:rsidP="00721A55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Problem 1: </w:t>
      </w:r>
    </w:p>
    <w:p w14:paraId="0DAFCC2D" w14:textId="3B8C14F9" w:rsidR="00721A55" w:rsidRDefault="000B123E" w:rsidP="00721A55">
      <w:pPr>
        <w:tabs>
          <w:tab w:val="left" w:pos="669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C54D109" wp14:editId="33E542FF">
            <wp:simplePos x="0" y="0"/>
            <wp:positionH relativeFrom="margin">
              <wp:posOffset>-57150</wp:posOffset>
            </wp:positionH>
            <wp:positionV relativeFrom="paragraph">
              <wp:posOffset>330200</wp:posOffset>
            </wp:positionV>
            <wp:extent cx="6305550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535" y="21514"/>
                <wp:lineTo x="21535" y="0"/>
                <wp:lineTo x="0" y="0"/>
              </wp:wrapPolygon>
            </wp:wrapTight>
            <wp:docPr id="180208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89512" name="Picture 18020895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A58BA" w14:textId="1FAFEFB7" w:rsidR="000B123E" w:rsidRPr="000B123E" w:rsidRDefault="000B123E" w:rsidP="000B123E"/>
    <w:p w14:paraId="2B4FE351" w14:textId="77777777" w:rsidR="000B123E" w:rsidRPr="000B123E" w:rsidRDefault="000B123E" w:rsidP="000B123E"/>
    <w:p w14:paraId="5070545C" w14:textId="77777777" w:rsidR="000B123E" w:rsidRDefault="000B123E" w:rsidP="000B123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3F253304" w14:textId="7D480EE5" w:rsidR="000B123E" w:rsidRPr="001C4E93" w:rsidRDefault="000B123E" w:rsidP="000B123E">
      <w:pPr>
        <w:suppressAutoHyphens/>
        <w:rPr>
          <w:rFonts w:ascii="Times New Roman" w:eastAsia="Times New Roman" w:hAnsi="Times New Roman" w:cs="Times New Roman"/>
          <w:b/>
          <w:sz w:val="32"/>
          <w:szCs w:val="32"/>
        </w:rPr>
      </w:pPr>
      <w:r w:rsidRPr="001C4E93">
        <w:rPr>
          <w:rFonts w:ascii="Times New Roman" w:eastAsia="Times New Roman" w:hAnsi="Times New Roman" w:cs="Times New Roman"/>
          <w:b/>
          <w:sz w:val="32"/>
          <w:szCs w:val="32"/>
        </w:rPr>
        <w:t>Features to be developed</w:t>
      </w:r>
    </w:p>
    <w:p w14:paraId="45E646C8" w14:textId="77777777" w:rsidR="00EF4326" w:rsidRDefault="00EF4326" w:rsidP="000B123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74CD7D5B" w14:textId="4190FA05" w:rsidR="00EF4326" w:rsidRPr="001C4E93" w:rsidRDefault="00EF4326" w:rsidP="000B123E">
      <w:pPr>
        <w:suppressAutoHyphens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4E93">
        <w:rPr>
          <w:rFonts w:ascii="Times New Roman" w:eastAsia="Times New Roman" w:hAnsi="Times New Roman" w:cs="Times New Roman"/>
          <w:bCs/>
          <w:sz w:val="24"/>
          <w:szCs w:val="24"/>
        </w:rPr>
        <w:t>Create an angular application with following components with bind the data</w:t>
      </w:r>
      <w:r w:rsidR="00D27755" w:rsidRPr="001C4E9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B4473F2" w14:textId="77777777" w:rsidR="00D27755" w:rsidRPr="001C4E93" w:rsidRDefault="00D27755" w:rsidP="000B123E">
      <w:pPr>
        <w:suppressAutoHyphens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672D2" w14:textId="38B21C23" w:rsidR="00D27755" w:rsidRPr="001C4E93" w:rsidRDefault="00D27755" w:rsidP="00D27755">
      <w:pPr>
        <w:pStyle w:val="ListParagraph"/>
        <w:numPr>
          <w:ilvl w:val="0"/>
          <w:numId w:val="3"/>
        </w:numPr>
        <w:suppressAutoHyphens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4E93">
        <w:rPr>
          <w:rFonts w:ascii="Times New Roman" w:eastAsia="Times New Roman" w:hAnsi="Times New Roman" w:cs="Times New Roman"/>
          <w:bCs/>
          <w:sz w:val="24"/>
          <w:szCs w:val="24"/>
        </w:rPr>
        <w:t>Create sidebar, header and content compone</w:t>
      </w:r>
      <w:r w:rsidR="00D0118A" w:rsidRPr="001C4E93">
        <w:rPr>
          <w:rFonts w:ascii="Times New Roman" w:eastAsia="Times New Roman" w:hAnsi="Times New Roman" w:cs="Times New Roman"/>
          <w:bCs/>
          <w:sz w:val="24"/>
          <w:szCs w:val="24"/>
        </w:rPr>
        <w:t>nt and bind data</w:t>
      </w:r>
      <w:r w:rsidR="001C4E93" w:rsidRPr="001C4E93">
        <w:rPr>
          <w:rFonts w:ascii="Times New Roman" w:eastAsia="Times New Roman" w:hAnsi="Times New Roman" w:cs="Times New Roman"/>
          <w:bCs/>
          <w:sz w:val="24"/>
          <w:szCs w:val="24"/>
        </w:rPr>
        <w:t xml:space="preserve"> to it. When you click All, you should view all new registrations. When you click on pending, you should view the registrations with pending status. Similarly, on-hold and candidate should be viewed.</w:t>
      </w:r>
    </w:p>
    <w:p w14:paraId="0EE3818D" w14:textId="77777777" w:rsidR="001C4E93" w:rsidRPr="001C4E93" w:rsidRDefault="001C4E93" w:rsidP="001C4E93">
      <w:pPr>
        <w:suppressAutoHyphens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000A36" w14:textId="77777777" w:rsidR="001C4E93" w:rsidRPr="00337F8D" w:rsidRDefault="001C4E93" w:rsidP="00337F8D">
      <w:pPr>
        <w:tabs>
          <w:tab w:val="left" w:pos="432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337F8D">
        <w:rPr>
          <w:rFonts w:ascii="Times New Roman" w:eastAsia="Times New Roman" w:hAnsi="Times New Roman" w:cs="Times New Roman"/>
          <w:b/>
          <w:sz w:val="32"/>
          <w:szCs w:val="32"/>
        </w:rPr>
        <w:t>Deliverable</w:t>
      </w:r>
    </w:p>
    <w:p w14:paraId="0794AA9D" w14:textId="77777777" w:rsidR="001C4E93" w:rsidRDefault="001C4E93" w:rsidP="001C4E93">
      <w:pPr>
        <w:suppressAutoHyphens/>
        <w:rPr>
          <w:rFonts w:ascii="Times New Roman" w:eastAsia="Times New Roman" w:hAnsi="Times New Roman" w:cs="Times New Roman"/>
          <w:sz w:val="28"/>
        </w:rPr>
      </w:pPr>
    </w:p>
    <w:p w14:paraId="6D61F936" w14:textId="77777777" w:rsidR="001C4E93" w:rsidRDefault="001C4E93" w:rsidP="001C4E93">
      <w:pPr>
        <w:tabs>
          <w:tab w:val="left" w:pos="720"/>
        </w:tabs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entire program should be developed in a single Basic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Angular application </w:t>
      </w:r>
      <w:r>
        <w:rPr>
          <w:rFonts w:ascii="Times New Roman" w:eastAsia="Times New Roman" w:hAnsi="Times New Roman" w:cs="Times New Roman"/>
          <w:sz w:val="24"/>
        </w:rPr>
        <w:t>and delivered as a git hub link.</w:t>
      </w:r>
    </w:p>
    <w:p w14:paraId="49E4BBA8" w14:textId="77777777" w:rsidR="001C4E93" w:rsidRDefault="001C4E93" w:rsidP="001C4E93">
      <w:pPr>
        <w:suppressAutoHyphens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7A09F4D" w14:textId="77777777" w:rsidR="00337F8D" w:rsidRPr="00337F8D" w:rsidRDefault="00337F8D" w:rsidP="00337F8D">
      <w:pPr>
        <w:tabs>
          <w:tab w:val="left" w:pos="432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337F8D">
        <w:rPr>
          <w:rFonts w:ascii="Times New Roman" w:eastAsia="Times New Roman" w:hAnsi="Times New Roman" w:cs="Times New Roman"/>
          <w:b/>
          <w:sz w:val="32"/>
          <w:szCs w:val="32"/>
        </w:rPr>
        <w:t>Demo</w:t>
      </w:r>
    </w:p>
    <w:p w14:paraId="680C4B3A" w14:textId="77777777" w:rsidR="00337F8D" w:rsidRDefault="00337F8D" w:rsidP="00337F8D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AAECC75" w14:textId="77777777" w:rsidR="00337F8D" w:rsidRDefault="00337F8D" w:rsidP="00337F8D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student should demonstrate the program to the instructor on a PC, by explaining the features one by one.</w:t>
      </w:r>
    </w:p>
    <w:p w14:paraId="03403A91" w14:textId="77777777" w:rsidR="00337F8D" w:rsidRDefault="00337F8D" w:rsidP="00337F8D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EE67CEB" w14:textId="77777777" w:rsidR="00337F8D" w:rsidRPr="00337F8D" w:rsidRDefault="00337F8D" w:rsidP="00337F8D">
      <w:pPr>
        <w:tabs>
          <w:tab w:val="left" w:pos="432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337F8D">
        <w:rPr>
          <w:rFonts w:ascii="Times New Roman" w:eastAsia="Times New Roman" w:hAnsi="Times New Roman" w:cs="Times New Roman"/>
          <w:b/>
          <w:sz w:val="32"/>
          <w:szCs w:val="32"/>
        </w:rPr>
        <w:t>Conclusion</w:t>
      </w:r>
    </w:p>
    <w:p w14:paraId="4B532A19" w14:textId="77777777" w:rsidR="00337F8D" w:rsidRPr="00337F8D" w:rsidRDefault="00337F8D" w:rsidP="00337F8D">
      <w:pPr>
        <w:suppressAutoHyphens/>
        <w:rPr>
          <w:rFonts w:ascii="Times New Roman" w:eastAsia="Times New Roman" w:hAnsi="Times New Roman" w:cs="Times New Roman"/>
          <w:sz w:val="28"/>
          <w:szCs w:val="28"/>
        </w:rPr>
      </w:pPr>
    </w:p>
    <w:p w14:paraId="5082DC0B" w14:textId="1B17AFC9" w:rsidR="00337F8D" w:rsidRDefault="00337F8D" w:rsidP="00F10238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completion of this exercise should re-iterate the student's confidence on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Angular </w:t>
      </w:r>
      <w:r w:rsidR="00896F09">
        <w:rPr>
          <w:rFonts w:ascii="Times New Roman" w:eastAsia="Times New Roman" w:hAnsi="Times New Roman" w:cs="Times New Roman"/>
          <w:sz w:val="24"/>
          <w:lang w:val="en-US"/>
        </w:rPr>
        <w:t>databinding</w:t>
      </w:r>
      <w:r>
        <w:rPr>
          <w:rFonts w:ascii="Times New Roman" w:eastAsia="Times New Roman" w:hAnsi="Times New Roman" w:cs="Times New Roman"/>
          <w:sz w:val="24"/>
        </w:rPr>
        <w:t>. Please make sure you have gained enough confidence to move on.</w:t>
      </w:r>
    </w:p>
    <w:p w14:paraId="47407F77" w14:textId="77777777" w:rsidR="00337F8D" w:rsidRDefault="00337F8D" w:rsidP="00337F8D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3413D35E" w14:textId="77777777" w:rsidR="00337F8D" w:rsidRPr="001C4E93" w:rsidRDefault="00337F8D" w:rsidP="001C4E93">
      <w:pPr>
        <w:suppressAutoHyphens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C1499D" w14:textId="77777777" w:rsidR="000B123E" w:rsidRPr="000B123E" w:rsidRDefault="000B123E" w:rsidP="000B123E"/>
    <w:p w14:paraId="60ACCBDC" w14:textId="77777777" w:rsidR="000B123E" w:rsidRPr="000B123E" w:rsidRDefault="000B123E" w:rsidP="000B123E"/>
    <w:p w14:paraId="39677798" w14:textId="77777777" w:rsidR="000B123E" w:rsidRPr="000B123E" w:rsidRDefault="000B123E" w:rsidP="000B123E"/>
    <w:p w14:paraId="7EE6FE27" w14:textId="77777777" w:rsidR="000B123E" w:rsidRPr="000B123E" w:rsidRDefault="000B123E" w:rsidP="000B123E"/>
    <w:p w14:paraId="6B06BE58" w14:textId="77777777" w:rsidR="000B123E" w:rsidRPr="000B123E" w:rsidRDefault="000B123E" w:rsidP="000B123E"/>
    <w:p w14:paraId="18B2E57B" w14:textId="77777777" w:rsidR="000B123E" w:rsidRPr="000B123E" w:rsidRDefault="000B123E" w:rsidP="000B123E"/>
    <w:p w14:paraId="6642E595" w14:textId="77777777" w:rsidR="000B123E" w:rsidRPr="000B123E" w:rsidRDefault="000B123E" w:rsidP="000B123E"/>
    <w:p w14:paraId="3BF876D4" w14:textId="77777777" w:rsidR="000B123E" w:rsidRPr="000B123E" w:rsidRDefault="000B123E" w:rsidP="000B123E"/>
    <w:p w14:paraId="2AE6D9C4" w14:textId="77777777" w:rsidR="000B123E" w:rsidRPr="000B123E" w:rsidRDefault="000B123E" w:rsidP="000B123E"/>
    <w:p w14:paraId="3D76C58A" w14:textId="77777777" w:rsidR="000B123E" w:rsidRPr="000B123E" w:rsidRDefault="000B123E" w:rsidP="000B123E"/>
    <w:p w14:paraId="59A681F6" w14:textId="77777777" w:rsidR="000B123E" w:rsidRPr="000B123E" w:rsidRDefault="000B123E" w:rsidP="000B123E"/>
    <w:p w14:paraId="6DB3C202" w14:textId="77777777" w:rsidR="000B123E" w:rsidRPr="000B123E" w:rsidRDefault="000B123E" w:rsidP="000B123E"/>
    <w:p w14:paraId="7E207069" w14:textId="77777777" w:rsidR="000B123E" w:rsidRPr="000B123E" w:rsidRDefault="000B123E" w:rsidP="000B123E"/>
    <w:p w14:paraId="447A6E8E" w14:textId="77777777" w:rsidR="000B123E" w:rsidRPr="000B123E" w:rsidRDefault="000B123E" w:rsidP="000B123E"/>
    <w:p w14:paraId="431E06FB" w14:textId="77777777" w:rsidR="000B123E" w:rsidRPr="000B123E" w:rsidRDefault="000B123E" w:rsidP="000B123E"/>
    <w:p w14:paraId="52E7F383" w14:textId="77777777" w:rsidR="000B123E" w:rsidRPr="000B123E" w:rsidRDefault="000B123E" w:rsidP="000B123E"/>
    <w:p w14:paraId="6D37B60B" w14:textId="77777777" w:rsidR="000B123E" w:rsidRPr="000B123E" w:rsidRDefault="000B123E" w:rsidP="000B123E"/>
    <w:p w14:paraId="44949366" w14:textId="77777777" w:rsidR="000B123E" w:rsidRPr="000B123E" w:rsidRDefault="000B123E" w:rsidP="000B123E"/>
    <w:p w14:paraId="5987B202" w14:textId="77777777" w:rsidR="000B123E" w:rsidRPr="000B123E" w:rsidRDefault="000B123E" w:rsidP="000B123E"/>
    <w:p w14:paraId="298DC758" w14:textId="77777777" w:rsidR="000B123E" w:rsidRPr="000B123E" w:rsidRDefault="000B123E" w:rsidP="000B123E"/>
    <w:sectPr w:rsidR="000B123E" w:rsidRPr="000B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C3B7" w14:textId="77777777" w:rsidR="0023584A" w:rsidRDefault="0023584A" w:rsidP="00721A55">
      <w:r>
        <w:separator/>
      </w:r>
    </w:p>
  </w:endnote>
  <w:endnote w:type="continuationSeparator" w:id="0">
    <w:p w14:paraId="215124ED" w14:textId="77777777" w:rsidR="0023584A" w:rsidRDefault="0023584A" w:rsidP="0072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73C4C" w14:textId="77777777" w:rsidR="0023584A" w:rsidRDefault="0023584A" w:rsidP="00721A55">
      <w:r>
        <w:separator/>
      </w:r>
    </w:p>
  </w:footnote>
  <w:footnote w:type="continuationSeparator" w:id="0">
    <w:p w14:paraId="3C291348" w14:textId="77777777" w:rsidR="0023584A" w:rsidRDefault="0023584A" w:rsidP="0072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6" w15:restartNumberingAfterBreak="0">
    <w:nsid w:val="37EF1917"/>
    <w:multiLevelType w:val="hybridMultilevel"/>
    <w:tmpl w:val="63C28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314358">
    <w:abstractNumId w:val="3"/>
  </w:num>
  <w:num w:numId="2" w16cid:durableId="1194612071">
    <w:abstractNumId w:val="2"/>
  </w:num>
  <w:num w:numId="3" w16cid:durableId="264070692">
    <w:abstractNumId w:val="6"/>
  </w:num>
  <w:num w:numId="4" w16cid:durableId="76945604">
    <w:abstractNumId w:val="1"/>
  </w:num>
  <w:num w:numId="5" w16cid:durableId="1534807950">
    <w:abstractNumId w:val="0"/>
  </w:num>
  <w:num w:numId="6" w16cid:durableId="1183006894">
    <w:abstractNumId w:val="4"/>
  </w:num>
  <w:num w:numId="7" w16cid:durableId="411898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C7"/>
    <w:rsid w:val="000B123E"/>
    <w:rsid w:val="001C4E93"/>
    <w:rsid w:val="0023584A"/>
    <w:rsid w:val="00337F8D"/>
    <w:rsid w:val="0067238E"/>
    <w:rsid w:val="00721A55"/>
    <w:rsid w:val="0072686F"/>
    <w:rsid w:val="00896F09"/>
    <w:rsid w:val="00A176C7"/>
    <w:rsid w:val="00BD7A57"/>
    <w:rsid w:val="00C616E8"/>
    <w:rsid w:val="00D0118A"/>
    <w:rsid w:val="00D27755"/>
    <w:rsid w:val="00D77AB5"/>
    <w:rsid w:val="00EF4326"/>
    <w:rsid w:val="00F1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86B6"/>
  <w15:chartTrackingRefBased/>
  <w15:docId w15:val="{9B93AF03-A0F2-4CF6-AF5A-1D232932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6C7"/>
    <w:pPr>
      <w:spacing w:after="0" w:line="240" w:lineRule="auto"/>
    </w:pPr>
    <w:rPr>
      <w:rFonts w:eastAsiaTheme="minorEastAsia"/>
      <w:kern w:val="0"/>
      <w:sz w:val="21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A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A55"/>
    <w:rPr>
      <w:rFonts w:eastAsiaTheme="minorEastAsia"/>
      <w:kern w:val="0"/>
      <w:sz w:val="21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1A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A55"/>
    <w:rPr>
      <w:rFonts w:eastAsiaTheme="minorEastAsia"/>
      <w:kern w:val="0"/>
      <w:sz w:val="21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2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5</cp:revision>
  <dcterms:created xsi:type="dcterms:W3CDTF">2023-09-16T17:27:00Z</dcterms:created>
  <dcterms:modified xsi:type="dcterms:W3CDTF">2023-09-16T19:00:00Z</dcterms:modified>
</cp:coreProperties>
</file>