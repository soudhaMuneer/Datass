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BD3E8" w14:textId="7FB5539F" w:rsidR="00C815D1" w:rsidRDefault="00C815D1"/>
    <w:p w14:paraId="6A560095" w14:textId="00613DDB" w:rsidR="009E5946" w:rsidRDefault="009E5946"/>
    <w:p w14:paraId="2D8EB95A" w14:textId="57696D6A" w:rsidR="009E5946" w:rsidRDefault="009E5946"/>
    <w:p w14:paraId="02975AD2" w14:textId="0383DF91" w:rsidR="009E5946" w:rsidRDefault="009E5946"/>
    <w:p w14:paraId="752476C5" w14:textId="12ED6423" w:rsidR="009E5946" w:rsidRDefault="009E5946"/>
    <w:p w14:paraId="382751BB" w14:textId="5777438E" w:rsidR="009E5946" w:rsidRDefault="009E5946"/>
    <w:p w14:paraId="15678983" w14:textId="401321C9" w:rsidR="009E5946" w:rsidRDefault="009E5946"/>
    <w:p w14:paraId="3903E287" w14:textId="65162BF5" w:rsidR="009E5946" w:rsidRDefault="009E5946"/>
    <w:p w14:paraId="1EA14AD2" w14:textId="2CC01496" w:rsidR="009E5946" w:rsidRDefault="009E5946"/>
    <w:p w14:paraId="5FE27E1B" w14:textId="0F0CB3D1" w:rsidR="009E5946" w:rsidRDefault="009E5946"/>
    <w:p w14:paraId="755B22E1" w14:textId="4455F64B" w:rsidR="009E5946" w:rsidRDefault="009E5946"/>
    <w:p w14:paraId="30D66C18" w14:textId="2CFDAE2F" w:rsidR="009E5946" w:rsidRDefault="009E5946"/>
    <w:p w14:paraId="43E0675B" w14:textId="4333D572" w:rsidR="009E5946" w:rsidRPr="009E5946" w:rsidRDefault="009E5946" w:rsidP="009E5946">
      <w:pPr>
        <w:suppressAutoHyphens/>
        <w:spacing w:after="0" w:line="240" w:lineRule="auto"/>
        <w:jc w:val="center"/>
        <w:rPr>
          <w:rFonts w:ascii="Verdana" w:eastAsia="Verdana" w:hAnsi="Verdana" w:cs="Verdana"/>
          <w:sz w:val="40"/>
          <w:szCs w:val="20"/>
          <w:lang w:eastAsia="zh-CN"/>
        </w:rPr>
      </w:pPr>
      <w:r w:rsidRPr="009E5946">
        <w:rPr>
          <w:rFonts w:ascii="Times New Roman" w:eastAsia="Times New Roman" w:hAnsi="Times New Roman" w:cs="Times New Roman"/>
          <w:sz w:val="48"/>
          <w:szCs w:val="20"/>
          <w:lang w:eastAsia="zh-CN"/>
        </w:rPr>
        <w:t>Exercise</w:t>
      </w:r>
      <w:r w:rsidRPr="009E5946">
        <w:rPr>
          <w:rFonts w:ascii="Verdana" w:eastAsia="Verdana" w:hAnsi="Verdana" w:cs="Verdana"/>
          <w:sz w:val="40"/>
          <w:szCs w:val="20"/>
          <w:lang w:eastAsia="zh-CN"/>
        </w:rPr>
        <w:t xml:space="preserve"> #</w:t>
      </w:r>
      <w:r w:rsidR="00BF5EA6">
        <w:rPr>
          <w:rFonts w:ascii="Verdana" w:eastAsia="Verdana" w:hAnsi="Verdana" w:cs="Verdana"/>
          <w:sz w:val="40"/>
          <w:szCs w:val="20"/>
          <w:lang w:eastAsia="zh-CN"/>
        </w:rPr>
        <w:t>1</w:t>
      </w:r>
    </w:p>
    <w:p w14:paraId="12E9F11E" w14:textId="77777777" w:rsidR="009E5946" w:rsidRPr="009E5946" w:rsidRDefault="009E5946" w:rsidP="009E5946">
      <w:pPr>
        <w:suppressAutoHyphens/>
        <w:spacing w:after="0" w:line="240" w:lineRule="auto"/>
        <w:jc w:val="center"/>
        <w:rPr>
          <w:rFonts w:ascii="Verdana" w:eastAsia="Verdana" w:hAnsi="Verdana" w:cs="Verdana"/>
          <w:sz w:val="40"/>
          <w:szCs w:val="20"/>
          <w:lang w:eastAsia="zh-CN"/>
        </w:rPr>
      </w:pPr>
    </w:p>
    <w:p w14:paraId="5E1F4F03" w14:textId="4050F0F0" w:rsidR="009E5946" w:rsidRPr="009E5946" w:rsidRDefault="009E5946" w:rsidP="009E5946">
      <w:pPr>
        <w:suppressAutoHyphens/>
        <w:spacing w:after="0" w:line="240" w:lineRule="auto"/>
        <w:jc w:val="center"/>
        <w:rPr>
          <w:rFonts w:ascii="Verdana" w:eastAsia="Verdana" w:hAnsi="Verdana" w:cs="Verdana"/>
          <w:sz w:val="20"/>
          <w:szCs w:val="20"/>
          <w:lang w:eastAsia="zh-CN"/>
        </w:rPr>
      </w:pPr>
      <w:r w:rsidRPr="009E5946">
        <w:rPr>
          <w:rFonts w:ascii="Verdana" w:eastAsia="Verdana" w:hAnsi="Verdana" w:cs="Verdana"/>
          <w:sz w:val="20"/>
          <w:szCs w:val="20"/>
          <w:lang w:eastAsia="zh-CN"/>
        </w:rPr>
        <w:t xml:space="preserve">ANGULAR </w:t>
      </w:r>
      <w:r w:rsidR="00BF5EA6">
        <w:rPr>
          <w:rFonts w:ascii="Verdana" w:eastAsia="Verdana" w:hAnsi="Verdana" w:cs="Verdana"/>
          <w:sz w:val="20"/>
          <w:szCs w:val="20"/>
          <w:lang w:eastAsia="zh-CN"/>
        </w:rPr>
        <w:t>ROUTING</w:t>
      </w:r>
    </w:p>
    <w:p w14:paraId="7226FC08" w14:textId="77777777" w:rsidR="009E5946" w:rsidRPr="009E5946" w:rsidRDefault="009E5946" w:rsidP="009E5946">
      <w:pPr>
        <w:suppressAutoHyphens/>
        <w:spacing w:after="0" w:line="240" w:lineRule="auto"/>
        <w:jc w:val="center"/>
        <w:rPr>
          <w:rFonts w:ascii="Verdana" w:eastAsia="Verdana" w:hAnsi="Verdana" w:cs="Verdana"/>
          <w:sz w:val="20"/>
          <w:szCs w:val="20"/>
          <w:lang w:eastAsia="zh-CN"/>
        </w:rPr>
      </w:pPr>
    </w:p>
    <w:p w14:paraId="5C9FA5DB" w14:textId="77777777" w:rsidR="009E5946" w:rsidRPr="009E5946" w:rsidRDefault="009E5946" w:rsidP="009E5946">
      <w:pPr>
        <w:suppressAutoHyphens/>
        <w:spacing w:after="0" w:line="240" w:lineRule="auto"/>
        <w:jc w:val="center"/>
        <w:rPr>
          <w:rFonts w:ascii="Verdana" w:eastAsia="Verdana" w:hAnsi="Verdana" w:cs="Verdana"/>
          <w:sz w:val="20"/>
          <w:szCs w:val="20"/>
          <w:lang w:eastAsia="zh-CN"/>
        </w:rPr>
      </w:pPr>
    </w:p>
    <w:p w14:paraId="73AAB293" w14:textId="77777777" w:rsidR="009E5946" w:rsidRPr="009E5946" w:rsidRDefault="009E5946" w:rsidP="009E5946">
      <w:pPr>
        <w:suppressAutoHyphens/>
        <w:spacing w:after="0" w:line="240" w:lineRule="auto"/>
        <w:jc w:val="center"/>
        <w:rPr>
          <w:rFonts w:ascii="Verdana" w:eastAsia="Verdana" w:hAnsi="Verdana" w:cs="Verdana"/>
          <w:sz w:val="20"/>
          <w:szCs w:val="20"/>
          <w:lang w:eastAsia="zh-CN"/>
        </w:rPr>
      </w:pPr>
    </w:p>
    <w:p w14:paraId="7691A071" w14:textId="77777777" w:rsidR="009E5946" w:rsidRPr="009E5946" w:rsidRDefault="009E5946" w:rsidP="009E5946">
      <w:pPr>
        <w:suppressAutoHyphens/>
        <w:spacing w:after="0" w:line="240" w:lineRule="auto"/>
        <w:jc w:val="center"/>
        <w:rPr>
          <w:rFonts w:ascii="Verdana" w:eastAsia="Verdana" w:hAnsi="Verdana" w:cs="Verdana"/>
          <w:sz w:val="24"/>
          <w:szCs w:val="20"/>
          <w:lang w:eastAsia="zh-CN"/>
        </w:rPr>
      </w:pPr>
      <w:r w:rsidRPr="009E5946">
        <w:rPr>
          <w:rFonts w:ascii="Verdana" w:eastAsia="Verdana" w:hAnsi="Verdana" w:cs="Verdana"/>
          <w:sz w:val="24"/>
          <w:szCs w:val="20"/>
          <w:lang w:eastAsia="zh-CN"/>
        </w:rPr>
        <w:t>Aitrich Academy.</w:t>
      </w:r>
    </w:p>
    <w:p w14:paraId="4BC516BF" w14:textId="77777777" w:rsidR="009E5946" w:rsidRPr="009E5946" w:rsidRDefault="009E5946" w:rsidP="009E5946">
      <w:pPr>
        <w:suppressAutoHyphens/>
        <w:spacing w:after="0" w:line="240" w:lineRule="auto"/>
        <w:jc w:val="center"/>
        <w:rPr>
          <w:rFonts w:ascii="Verdana" w:eastAsia="Verdana" w:hAnsi="Verdana" w:cs="Verdana"/>
          <w:sz w:val="20"/>
          <w:szCs w:val="20"/>
          <w:lang w:eastAsia="zh-CN"/>
        </w:rPr>
      </w:pPr>
      <w:r w:rsidRPr="009E5946">
        <w:rPr>
          <w:rFonts w:ascii="Verdana" w:eastAsia="Verdana" w:hAnsi="Verdana" w:cs="Verdana"/>
          <w:sz w:val="20"/>
          <w:szCs w:val="20"/>
          <w:lang w:eastAsia="zh-CN"/>
        </w:rPr>
        <w:t>© All rights reserved.</w:t>
      </w:r>
    </w:p>
    <w:p w14:paraId="6306756D" w14:textId="77777777" w:rsidR="009E5946" w:rsidRPr="009E5946" w:rsidRDefault="009E5946" w:rsidP="009E5946">
      <w:pPr>
        <w:suppressAutoHyphens/>
        <w:spacing w:after="0" w:line="240" w:lineRule="auto"/>
        <w:jc w:val="center"/>
        <w:rPr>
          <w:rFonts w:ascii="Verdana" w:eastAsia="Verdana" w:hAnsi="Verdana" w:cs="Verdana"/>
          <w:sz w:val="20"/>
          <w:szCs w:val="20"/>
          <w:lang w:eastAsia="zh-CN"/>
        </w:rPr>
      </w:pPr>
    </w:p>
    <w:p w14:paraId="1B101645" w14:textId="53331CB2" w:rsidR="009E5946" w:rsidRDefault="009E5946"/>
    <w:p w14:paraId="6AE0CB61" w14:textId="4CE72599" w:rsidR="009E5946" w:rsidRDefault="009E5946"/>
    <w:p w14:paraId="5A9A4502" w14:textId="6B56432D" w:rsidR="009E5946" w:rsidRDefault="009E5946"/>
    <w:p w14:paraId="675C134D" w14:textId="525D57D9" w:rsidR="009E5946" w:rsidRDefault="009E5946"/>
    <w:p w14:paraId="620008BB" w14:textId="365BD32A" w:rsidR="009E5946" w:rsidRDefault="009E5946"/>
    <w:p w14:paraId="7BC0B4F1" w14:textId="2AEA74B8" w:rsidR="009E5946" w:rsidRDefault="009E5946"/>
    <w:p w14:paraId="7F8C715C" w14:textId="77777777" w:rsidR="009E5946" w:rsidRDefault="009E5946"/>
    <w:p w14:paraId="2BE56067" w14:textId="19B023F1" w:rsidR="009E5946" w:rsidRDefault="009E5946"/>
    <w:p w14:paraId="155F83D5" w14:textId="0C514D76" w:rsidR="009E5946" w:rsidRDefault="009E5946"/>
    <w:p w14:paraId="26155B7F" w14:textId="1C63D062" w:rsidR="009E5946" w:rsidRDefault="009E5946"/>
    <w:p w14:paraId="48078586" w14:textId="77777777" w:rsidR="009E5946" w:rsidRDefault="009E5946" w:rsidP="009E5946">
      <w:pPr>
        <w:numPr>
          <w:ilvl w:val="0"/>
          <w:numId w:val="1"/>
        </w:numPr>
        <w:tabs>
          <w:tab w:val="left" w:pos="432"/>
        </w:tabs>
        <w:spacing w:after="0" w:line="240" w:lineRule="auto"/>
        <w:ind w:left="432" w:hanging="432"/>
        <w:rPr>
          <w:rFonts w:ascii="Times New Roman" w:eastAsia="Times New Roman" w:hAnsi="Times New Roman" w:cs="Times New Roman"/>
          <w:b/>
          <w:sz w:val="40"/>
        </w:rPr>
      </w:pPr>
      <w:r>
        <w:rPr>
          <w:rFonts w:ascii="Times New Roman" w:eastAsia="Times New Roman" w:hAnsi="Times New Roman" w:cs="Times New Roman"/>
          <w:b/>
          <w:sz w:val="40"/>
        </w:rPr>
        <w:lastRenderedPageBreak/>
        <w:t>Introduction</w:t>
      </w:r>
    </w:p>
    <w:p w14:paraId="639A2E5C" w14:textId="77777777" w:rsidR="009E5946" w:rsidRDefault="009E5946" w:rsidP="009E5946">
      <w:pPr>
        <w:suppressAutoHyphens/>
        <w:rPr>
          <w:rFonts w:ascii="Times New Roman" w:eastAsia="Times New Roman" w:hAnsi="Times New Roman" w:cs="Times New Roman"/>
          <w:sz w:val="24"/>
        </w:rPr>
      </w:pPr>
    </w:p>
    <w:p w14:paraId="2CF1609B" w14:textId="10C0242B" w:rsidR="009E5946" w:rsidRDefault="009E5946" w:rsidP="009E5946">
      <w:pPr>
        <w:suppressAutoHyphens/>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This document is a specification for the exercise problems for the topic, Angular </w:t>
      </w:r>
      <w:r w:rsidR="00BF5EA6">
        <w:rPr>
          <w:rFonts w:ascii="Times New Roman" w:eastAsia="Times New Roman" w:hAnsi="Times New Roman" w:cs="Times New Roman"/>
          <w:sz w:val="24"/>
        </w:rPr>
        <w:t>Routing</w:t>
      </w:r>
      <w:r>
        <w:rPr>
          <w:rFonts w:ascii="Times New Roman" w:eastAsia="Times New Roman" w:hAnsi="Times New Roman" w:cs="Times New Roman"/>
          <w:sz w:val="24"/>
        </w:rPr>
        <w:t>. It tests the student's level of knowledge and understanding of the topic.</w:t>
      </w:r>
    </w:p>
    <w:p w14:paraId="4313E456" w14:textId="77777777" w:rsidR="009E5946" w:rsidRDefault="009E5946" w:rsidP="009E5946">
      <w:pPr>
        <w:suppressAutoHyphens/>
        <w:jc w:val="both"/>
        <w:rPr>
          <w:rFonts w:ascii="Times New Roman" w:eastAsia="Times New Roman" w:hAnsi="Times New Roman" w:cs="Times New Roman"/>
          <w:sz w:val="24"/>
        </w:rPr>
      </w:pPr>
    </w:p>
    <w:p w14:paraId="6D2BA2C3" w14:textId="77777777" w:rsidR="009E5946" w:rsidRDefault="009E5946" w:rsidP="009E5946">
      <w:pPr>
        <w:suppressAutoHyphens/>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This document consists of a set of problems that the student needs to solve and submit to the trainer, in the format specified in the Deliverable section of this document. </w:t>
      </w:r>
    </w:p>
    <w:p w14:paraId="3E1005C8" w14:textId="77777777" w:rsidR="009E5946" w:rsidRDefault="009E5946" w:rsidP="009E5946">
      <w:pPr>
        <w:suppressAutoHyphens/>
        <w:jc w:val="both"/>
        <w:rPr>
          <w:rFonts w:ascii="Times New Roman" w:eastAsia="Times New Roman" w:hAnsi="Times New Roman" w:cs="Times New Roman"/>
          <w:sz w:val="24"/>
        </w:rPr>
      </w:pPr>
    </w:p>
    <w:p w14:paraId="07BA95B6" w14:textId="77777777" w:rsidR="009E5946" w:rsidRDefault="009E5946" w:rsidP="009E5946">
      <w:pPr>
        <w:suppressAutoHyphens/>
        <w:jc w:val="both"/>
        <w:rPr>
          <w:rFonts w:ascii="Times New Roman" w:eastAsia="Times New Roman" w:hAnsi="Times New Roman" w:cs="Times New Roman"/>
          <w:sz w:val="24"/>
        </w:rPr>
      </w:pPr>
      <w:r>
        <w:rPr>
          <w:rFonts w:ascii="Times New Roman" w:eastAsia="Times New Roman" w:hAnsi="Times New Roman" w:cs="Times New Roman"/>
          <w:sz w:val="24"/>
        </w:rPr>
        <w:tab/>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14:paraId="1C0E289B" w14:textId="77777777" w:rsidR="009E5946" w:rsidRDefault="009E5946" w:rsidP="009E5946">
      <w:pPr>
        <w:suppressAutoHyphens/>
        <w:jc w:val="both"/>
        <w:rPr>
          <w:rFonts w:ascii="Times New Roman" w:eastAsia="Times New Roman" w:hAnsi="Times New Roman" w:cs="Times New Roman"/>
          <w:sz w:val="24"/>
        </w:rPr>
      </w:pPr>
    </w:p>
    <w:p w14:paraId="663892B4" w14:textId="77777777" w:rsidR="009E5946" w:rsidRDefault="009E5946" w:rsidP="009E5946">
      <w:pPr>
        <w:numPr>
          <w:ilvl w:val="0"/>
          <w:numId w:val="2"/>
        </w:numPr>
        <w:tabs>
          <w:tab w:val="left" w:pos="432"/>
        </w:tabs>
        <w:spacing w:after="0" w:line="240" w:lineRule="auto"/>
        <w:ind w:left="432" w:hanging="432"/>
        <w:rPr>
          <w:rFonts w:ascii="Times New Roman" w:eastAsia="Times New Roman" w:hAnsi="Times New Roman" w:cs="Times New Roman"/>
          <w:b/>
          <w:sz w:val="40"/>
        </w:rPr>
      </w:pPr>
      <w:r>
        <w:rPr>
          <w:rFonts w:ascii="Times New Roman" w:eastAsia="Times New Roman" w:hAnsi="Times New Roman" w:cs="Times New Roman"/>
          <w:b/>
          <w:sz w:val="40"/>
        </w:rPr>
        <w:t>Objectives</w:t>
      </w:r>
    </w:p>
    <w:p w14:paraId="2360FFC6" w14:textId="77777777" w:rsidR="009E5946" w:rsidRDefault="009E5946" w:rsidP="009E5946">
      <w:pPr>
        <w:suppressAutoHyphens/>
        <w:rPr>
          <w:rFonts w:ascii="Times New Roman" w:eastAsia="Times New Roman" w:hAnsi="Times New Roman" w:cs="Times New Roman"/>
          <w:sz w:val="24"/>
        </w:rPr>
      </w:pPr>
    </w:p>
    <w:p w14:paraId="0286BC47" w14:textId="1794E37E" w:rsidR="009E5946" w:rsidRDefault="009E5946" w:rsidP="009E5946">
      <w:pPr>
        <w:suppressAutoHyphens/>
        <w:jc w:val="both"/>
        <w:rPr>
          <w:rFonts w:ascii="Times New Roman" w:eastAsia="Times New Roman" w:hAnsi="Times New Roman" w:cs="Times New Roman"/>
          <w:sz w:val="24"/>
        </w:rPr>
      </w:pPr>
      <w:r>
        <w:rPr>
          <w:rFonts w:ascii="Times New Roman" w:eastAsia="Times New Roman" w:hAnsi="Times New Roman" w:cs="Times New Roman"/>
          <w:sz w:val="24"/>
        </w:rPr>
        <w:tab/>
        <w:t>The objectives of this exercise are to test the student's understanding and knowledge on the topic, and to allow him to re-iterate his understanding by applying that knowledge in a software problem, so that he can use it in the further Programming endeavors.</w:t>
      </w:r>
    </w:p>
    <w:p w14:paraId="6D080E03" w14:textId="77777777" w:rsidR="009E5946" w:rsidRDefault="009E5946" w:rsidP="009E5946">
      <w:pPr>
        <w:suppressAutoHyphens/>
        <w:rPr>
          <w:rFonts w:ascii="Times New Roman" w:eastAsia="Times New Roman" w:hAnsi="Times New Roman" w:cs="Times New Roman"/>
          <w:b/>
          <w:sz w:val="40"/>
        </w:rPr>
      </w:pPr>
    </w:p>
    <w:p w14:paraId="697FE46A" w14:textId="77777777" w:rsidR="009E5946" w:rsidRDefault="009E5946" w:rsidP="009E5946">
      <w:pPr>
        <w:suppressAutoHyphens/>
        <w:rPr>
          <w:rFonts w:ascii="Times New Roman" w:eastAsia="Times New Roman" w:hAnsi="Times New Roman" w:cs="Times New Roman"/>
          <w:b/>
          <w:sz w:val="40"/>
        </w:rPr>
      </w:pPr>
    </w:p>
    <w:p w14:paraId="16C00608" w14:textId="77777777" w:rsidR="009E5946" w:rsidRDefault="009E5946" w:rsidP="009E5946">
      <w:pPr>
        <w:suppressAutoHyphens/>
        <w:rPr>
          <w:rFonts w:ascii="Times New Roman" w:eastAsia="Times New Roman" w:hAnsi="Times New Roman" w:cs="Times New Roman"/>
          <w:b/>
          <w:sz w:val="40"/>
        </w:rPr>
      </w:pPr>
    </w:p>
    <w:p w14:paraId="1AD22187" w14:textId="77777777" w:rsidR="009E5946" w:rsidRDefault="009E5946" w:rsidP="009E5946">
      <w:pPr>
        <w:suppressAutoHyphens/>
        <w:rPr>
          <w:rFonts w:ascii="Times New Roman" w:eastAsia="Times New Roman" w:hAnsi="Times New Roman" w:cs="Times New Roman"/>
          <w:b/>
          <w:sz w:val="40"/>
        </w:rPr>
      </w:pPr>
    </w:p>
    <w:p w14:paraId="29094765" w14:textId="77777777" w:rsidR="009E5946" w:rsidRDefault="009E5946" w:rsidP="009E5946">
      <w:pPr>
        <w:suppressAutoHyphens/>
        <w:rPr>
          <w:rFonts w:ascii="Times New Roman" w:eastAsia="Times New Roman" w:hAnsi="Times New Roman" w:cs="Times New Roman"/>
          <w:b/>
          <w:sz w:val="40"/>
        </w:rPr>
      </w:pPr>
    </w:p>
    <w:p w14:paraId="263C6005" w14:textId="77777777" w:rsidR="009E5946" w:rsidRDefault="009E5946" w:rsidP="009E5946">
      <w:pPr>
        <w:suppressAutoHyphens/>
        <w:rPr>
          <w:rFonts w:ascii="Times New Roman" w:eastAsia="Times New Roman" w:hAnsi="Times New Roman" w:cs="Times New Roman"/>
          <w:b/>
          <w:sz w:val="40"/>
        </w:rPr>
      </w:pPr>
    </w:p>
    <w:p w14:paraId="29C6AE37" w14:textId="77777777" w:rsidR="009E5946" w:rsidRDefault="009E5946" w:rsidP="009E5946">
      <w:pPr>
        <w:suppressAutoHyphens/>
        <w:rPr>
          <w:rFonts w:ascii="Times New Roman" w:eastAsia="Times New Roman" w:hAnsi="Times New Roman" w:cs="Times New Roman"/>
          <w:b/>
          <w:sz w:val="40"/>
        </w:rPr>
      </w:pPr>
    </w:p>
    <w:p w14:paraId="60C5822F" w14:textId="77777777" w:rsidR="009E5946" w:rsidRDefault="009E5946" w:rsidP="009E5946">
      <w:pPr>
        <w:suppressAutoHyphens/>
        <w:rPr>
          <w:rFonts w:ascii="Times New Roman" w:eastAsia="Times New Roman" w:hAnsi="Times New Roman" w:cs="Times New Roman"/>
          <w:b/>
          <w:sz w:val="40"/>
        </w:rPr>
      </w:pPr>
    </w:p>
    <w:p w14:paraId="49266B2C" w14:textId="77777777" w:rsidR="009E5946" w:rsidRDefault="009E5946" w:rsidP="009E5946">
      <w:pPr>
        <w:suppressAutoHyphens/>
        <w:rPr>
          <w:rFonts w:ascii="Times New Roman" w:eastAsia="Times New Roman" w:hAnsi="Times New Roman" w:cs="Times New Roman"/>
          <w:b/>
          <w:sz w:val="40"/>
        </w:rPr>
      </w:pPr>
    </w:p>
    <w:p w14:paraId="45E8140B" w14:textId="61EA4848" w:rsidR="009E5946" w:rsidRDefault="009E5946" w:rsidP="009E5946">
      <w:pPr>
        <w:suppressAutoHyphens/>
        <w:rPr>
          <w:rFonts w:ascii="Times New Roman" w:eastAsia="Times New Roman" w:hAnsi="Times New Roman" w:cs="Times New Roman"/>
          <w:sz w:val="24"/>
        </w:rPr>
      </w:pPr>
      <w:r>
        <w:rPr>
          <w:rFonts w:ascii="Times New Roman" w:eastAsia="Times New Roman" w:hAnsi="Times New Roman" w:cs="Times New Roman"/>
          <w:b/>
          <w:sz w:val="40"/>
        </w:rPr>
        <w:lastRenderedPageBreak/>
        <w:t xml:space="preserve">Problem 1: </w:t>
      </w:r>
    </w:p>
    <w:p w14:paraId="7B19B554" w14:textId="687D9937" w:rsidR="009E5946" w:rsidRDefault="004D2E59" w:rsidP="009E5946">
      <w:pPr>
        <w:suppressAutoHyphens/>
        <w:jc w:val="both"/>
      </w:pPr>
      <w:r w:rsidRPr="00BF5EA6">
        <w:rPr>
          <w:noProof/>
        </w:rPr>
        <w:drawing>
          <wp:anchor distT="0" distB="0" distL="114300" distR="114300" simplePos="0" relativeHeight="251658240" behindDoc="0" locked="0" layoutInCell="1" allowOverlap="1" wp14:anchorId="05E8D378" wp14:editId="18281FA2">
            <wp:simplePos x="0" y="0"/>
            <wp:positionH relativeFrom="margin">
              <wp:align>left</wp:align>
            </wp:positionH>
            <wp:positionV relativeFrom="paragraph">
              <wp:posOffset>2543810</wp:posOffset>
            </wp:positionV>
            <wp:extent cx="1333500" cy="7048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6897" r="78109" b="64082"/>
                    <a:stretch/>
                  </pic:blipFill>
                  <pic:spPr bwMode="auto">
                    <a:xfrm>
                      <a:off x="0" y="0"/>
                      <a:ext cx="1333500" cy="704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475D6FA" wp14:editId="6BF85D10">
            <wp:extent cx="5943600" cy="3251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51200"/>
                    </a:xfrm>
                    <a:prstGeom prst="rect">
                      <a:avLst/>
                    </a:prstGeom>
                  </pic:spPr>
                </pic:pic>
              </a:graphicData>
            </a:graphic>
          </wp:inline>
        </w:drawing>
      </w:r>
    </w:p>
    <w:p w14:paraId="2486E36C" w14:textId="5F68501A" w:rsidR="009E5946" w:rsidRDefault="004D2E59">
      <w:r w:rsidRPr="00BF5EA6">
        <w:rPr>
          <w:noProof/>
        </w:rPr>
        <w:drawing>
          <wp:anchor distT="0" distB="0" distL="114300" distR="114300" simplePos="0" relativeHeight="251660288" behindDoc="0" locked="0" layoutInCell="1" allowOverlap="1" wp14:anchorId="3AB846DB" wp14:editId="0FE329DE">
            <wp:simplePos x="0" y="0"/>
            <wp:positionH relativeFrom="margin">
              <wp:align>left</wp:align>
            </wp:positionH>
            <wp:positionV relativeFrom="paragraph">
              <wp:posOffset>2656840</wp:posOffset>
            </wp:positionV>
            <wp:extent cx="1333500" cy="687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6897" r="78109" b="64082"/>
                    <a:stretch/>
                  </pic:blipFill>
                  <pic:spPr bwMode="auto">
                    <a:xfrm>
                      <a:off x="0" y="0"/>
                      <a:ext cx="1333500" cy="687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AD513B9" wp14:editId="2B2822B4">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320C735" w14:textId="77777777" w:rsidR="004D2E59" w:rsidRDefault="004D2E59" w:rsidP="009E5946">
      <w:pPr>
        <w:suppressAutoHyphens/>
        <w:rPr>
          <w:rFonts w:ascii="Times New Roman" w:eastAsia="Times New Roman" w:hAnsi="Times New Roman" w:cs="Times New Roman"/>
          <w:b/>
          <w:sz w:val="40"/>
        </w:rPr>
      </w:pPr>
    </w:p>
    <w:p w14:paraId="31295BCF" w14:textId="77777777" w:rsidR="004D2E59" w:rsidRDefault="004D2E59" w:rsidP="009E5946">
      <w:pPr>
        <w:suppressAutoHyphens/>
        <w:rPr>
          <w:rFonts w:ascii="Times New Roman" w:eastAsia="Times New Roman" w:hAnsi="Times New Roman" w:cs="Times New Roman"/>
          <w:b/>
          <w:sz w:val="40"/>
        </w:rPr>
      </w:pPr>
    </w:p>
    <w:p w14:paraId="79A20577" w14:textId="6B86E5C3" w:rsidR="009E5946" w:rsidRDefault="009E5946" w:rsidP="009E5946">
      <w:pPr>
        <w:suppressAutoHyphens/>
        <w:rPr>
          <w:rFonts w:ascii="Times New Roman" w:eastAsia="Times New Roman" w:hAnsi="Times New Roman" w:cs="Times New Roman"/>
          <w:b/>
          <w:sz w:val="40"/>
        </w:rPr>
      </w:pPr>
      <w:r>
        <w:rPr>
          <w:rFonts w:ascii="Times New Roman" w:eastAsia="Times New Roman" w:hAnsi="Times New Roman" w:cs="Times New Roman"/>
          <w:b/>
          <w:sz w:val="40"/>
        </w:rPr>
        <w:lastRenderedPageBreak/>
        <w:t>Features to be developed</w:t>
      </w:r>
    </w:p>
    <w:p w14:paraId="5AD70B85" w14:textId="49848B95" w:rsidR="009E5946" w:rsidRDefault="00BF5EA6" w:rsidP="009E5946">
      <w:pPr>
        <w:suppressAutoHyphens/>
        <w:rPr>
          <w:rFonts w:ascii="Verdana" w:eastAsia="Verdana" w:hAnsi="Verdana" w:cs="Verdana"/>
          <w:b/>
        </w:rPr>
      </w:pPr>
      <w:r w:rsidRPr="00BF5EA6">
        <w:rPr>
          <w:rFonts w:ascii="Times New Roman" w:eastAsia="Times New Roman" w:hAnsi="Times New Roman" w:cs="Times New Roman"/>
          <w:bCs/>
          <w:sz w:val="24"/>
          <w:szCs w:val="16"/>
        </w:rPr>
        <w:t xml:space="preserve">The Angular application comprises several components: a sidebar component, a </w:t>
      </w:r>
      <w:r w:rsidR="004D2E59" w:rsidRPr="00BF5EA6">
        <w:rPr>
          <w:rFonts w:ascii="Times New Roman" w:eastAsia="Times New Roman" w:hAnsi="Times New Roman" w:cs="Times New Roman"/>
          <w:bCs/>
          <w:sz w:val="24"/>
          <w:szCs w:val="16"/>
        </w:rPr>
        <w:t>job Providers</w:t>
      </w:r>
      <w:r w:rsidRPr="00BF5EA6">
        <w:rPr>
          <w:rFonts w:ascii="Times New Roman" w:eastAsia="Times New Roman" w:hAnsi="Times New Roman" w:cs="Times New Roman"/>
          <w:bCs/>
          <w:sz w:val="24"/>
          <w:szCs w:val="16"/>
        </w:rPr>
        <w:t xml:space="preserve"> component, a registration component, a header component, and a footer component. When a user selects the "Job Providers" link in the sidebar, they are directed to the </w:t>
      </w:r>
      <w:r w:rsidR="004D2E59" w:rsidRPr="00BF5EA6">
        <w:rPr>
          <w:rFonts w:ascii="Times New Roman" w:eastAsia="Times New Roman" w:hAnsi="Times New Roman" w:cs="Times New Roman"/>
          <w:bCs/>
          <w:sz w:val="24"/>
          <w:szCs w:val="16"/>
        </w:rPr>
        <w:t>job Providers</w:t>
      </w:r>
      <w:r w:rsidRPr="00BF5EA6">
        <w:rPr>
          <w:rFonts w:ascii="Times New Roman" w:eastAsia="Times New Roman" w:hAnsi="Times New Roman" w:cs="Times New Roman"/>
          <w:bCs/>
          <w:sz w:val="24"/>
          <w:szCs w:val="16"/>
        </w:rPr>
        <w:t xml:space="preserve"> component. Within the </w:t>
      </w:r>
      <w:r w:rsidR="004D2E59" w:rsidRPr="00BF5EA6">
        <w:rPr>
          <w:rFonts w:ascii="Times New Roman" w:eastAsia="Times New Roman" w:hAnsi="Times New Roman" w:cs="Times New Roman"/>
          <w:bCs/>
          <w:sz w:val="24"/>
          <w:szCs w:val="16"/>
        </w:rPr>
        <w:t>job Providers</w:t>
      </w:r>
      <w:r w:rsidRPr="00BF5EA6">
        <w:rPr>
          <w:rFonts w:ascii="Times New Roman" w:eastAsia="Times New Roman" w:hAnsi="Times New Roman" w:cs="Times New Roman"/>
          <w:bCs/>
          <w:sz w:val="24"/>
          <w:szCs w:val="16"/>
        </w:rPr>
        <w:t xml:space="preserve"> component, users have the capability to filter companies based on their preferences. Conversely, if a user clicks on the "Registration" link in the sidebar, they are routed to the registration component. Inside the registration component, users can filter registrations by their status, such as "Pending," "On Hold," and "Candidate," by clicking on the respective buttons.</w:t>
      </w:r>
    </w:p>
    <w:p w14:paraId="14464D37" w14:textId="2A69A65C" w:rsidR="009E5946" w:rsidRDefault="009E5946" w:rsidP="009E5946">
      <w:pPr>
        <w:tabs>
          <w:tab w:val="left" w:pos="432"/>
        </w:tabs>
        <w:spacing w:after="0" w:line="240" w:lineRule="auto"/>
        <w:ind w:left="432"/>
        <w:rPr>
          <w:rFonts w:ascii="Times New Roman" w:eastAsia="Times New Roman" w:hAnsi="Times New Roman" w:cs="Times New Roman"/>
          <w:b/>
          <w:sz w:val="28"/>
        </w:rPr>
      </w:pPr>
    </w:p>
    <w:p w14:paraId="2FB73E42" w14:textId="1A42F5F0" w:rsidR="005606CB" w:rsidRDefault="005606CB" w:rsidP="005606CB">
      <w:pPr>
        <w:numPr>
          <w:ilvl w:val="0"/>
          <w:numId w:val="6"/>
        </w:numPr>
        <w:tabs>
          <w:tab w:val="left" w:pos="432"/>
        </w:tabs>
        <w:spacing w:after="0" w:line="240" w:lineRule="auto"/>
        <w:ind w:left="432" w:hanging="432"/>
        <w:rPr>
          <w:rFonts w:ascii="Times New Roman" w:eastAsia="Times New Roman" w:hAnsi="Times New Roman" w:cs="Times New Roman"/>
          <w:b/>
          <w:sz w:val="40"/>
        </w:rPr>
      </w:pPr>
      <w:r>
        <w:rPr>
          <w:rFonts w:ascii="Times New Roman" w:eastAsia="Times New Roman" w:hAnsi="Times New Roman" w:cs="Times New Roman"/>
          <w:b/>
          <w:sz w:val="40"/>
        </w:rPr>
        <w:t>Deliverable</w:t>
      </w:r>
    </w:p>
    <w:p w14:paraId="3FA798FC" w14:textId="1BA4C701" w:rsidR="00307179" w:rsidRDefault="00307179" w:rsidP="00307179">
      <w:pPr>
        <w:tabs>
          <w:tab w:val="left" w:pos="432"/>
        </w:tabs>
        <w:spacing w:after="0" w:line="240" w:lineRule="auto"/>
        <w:rPr>
          <w:rFonts w:ascii="Times New Roman" w:eastAsia="Times New Roman" w:hAnsi="Times New Roman" w:cs="Times New Roman"/>
          <w:b/>
          <w:sz w:val="28"/>
        </w:rPr>
      </w:pPr>
    </w:p>
    <w:p w14:paraId="541F2838" w14:textId="77777777" w:rsidR="00307179" w:rsidRPr="00307179" w:rsidRDefault="00307179" w:rsidP="00307179">
      <w:pPr>
        <w:rPr>
          <w:rFonts w:ascii="Times New Roman" w:eastAsia="Times New Roman" w:hAnsi="Times New Roman" w:cs="Times New Roman"/>
          <w:sz w:val="24"/>
        </w:rPr>
      </w:pPr>
      <w:r w:rsidRPr="00307179">
        <w:rPr>
          <w:rFonts w:ascii="Times New Roman" w:eastAsia="Times New Roman" w:hAnsi="Times New Roman" w:cs="Times New Roman"/>
          <w:sz w:val="24"/>
        </w:rPr>
        <w:t>The entire program should be developed in a single Basic Angular application and delivered as a git hub link.</w:t>
      </w:r>
    </w:p>
    <w:p w14:paraId="1C175A8E" w14:textId="4F711354" w:rsidR="009E5946" w:rsidRDefault="009E5946" w:rsidP="00307179">
      <w:pPr>
        <w:tabs>
          <w:tab w:val="left" w:pos="720"/>
        </w:tabs>
        <w:suppressAutoHyphens/>
        <w:spacing w:after="0" w:line="240" w:lineRule="auto"/>
        <w:rPr>
          <w:rFonts w:ascii="Times New Roman" w:eastAsia="Times New Roman" w:hAnsi="Times New Roman" w:cs="Times New Roman"/>
          <w:sz w:val="24"/>
        </w:rPr>
      </w:pPr>
    </w:p>
    <w:p w14:paraId="3FFF65CF" w14:textId="77777777" w:rsidR="00BF5EA6" w:rsidRPr="00307179" w:rsidRDefault="00BF5EA6" w:rsidP="00307179">
      <w:pPr>
        <w:tabs>
          <w:tab w:val="left" w:pos="720"/>
        </w:tabs>
        <w:suppressAutoHyphens/>
        <w:spacing w:after="0" w:line="240" w:lineRule="auto"/>
        <w:rPr>
          <w:rFonts w:ascii="Times New Roman" w:eastAsia="Times New Roman" w:hAnsi="Times New Roman" w:cs="Times New Roman"/>
          <w:sz w:val="24"/>
        </w:rPr>
      </w:pPr>
    </w:p>
    <w:p w14:paraId="46F9B9CD" w14:textId="77777777" w:rsidR="009E5946" w:rsidRDefault="009E5946" w:rsidP="009E5946">
      <w:pPr>
        <w:numPr>
          <w:ilvl w:val="0"/>
          <w:numId w:val="6"/>
        </w:numPr>
        <w:tabs>
          <w:tab w:val="left" w:pos="432"/>
        </w:tabs>
        <w:spacing w:after="0" w:line="240" w:lineRule="auto"/>
        <w:ind w:left="432" w:hanging="432"/>
        <w:rPr>
          <w:rFonts w:ascii="Times New Roman" w:eastAsia="Times New Roman" w:hAnsi="Times New Roman" w:cs="Times New Roman"/>
          <w:b/>
          <w:sz w:val="40"/>
        </w:rPr>
      </w:pPr>
      <w:r>
        <w:rPr>
          <w:rFonts w:ascii="Times New Roman" w:eastAsia="Times New Roman" w:hAnsi="Times New Roman" w:cs="Times New Roman"/>
          <w:b/>
          <w:sz w:val="40"/>
        </w:rPr>
        <w:t>Demo</w:t>
      </w:r>
    </w:p>
    <w:p w14:paraId="7559BA7F" w14:textId="77777777" w:rsidR="009E5946" w:rsidRDefault="009E5946" w:rsidP="009E5946">
      <w:pPr>
        <w:suppressAutoHyphens/>
        <w:rPr>
          <w:rFonts w:ascii="Times New Roman" w:eastAsia="Times New Roman" w:hAnsi="Times New Roman" w:cs="Times New Roman"/>
          <w:sz w:val="24"/>
        </w:rPr>
      </w:pPr>
    </w:p>
    <w:p w14:paraId="0E548FDA" w14:textId="77777777" w:rsidR="009E5946" w:rsidRDefault="009E5946" w:rsidP="009E5946">
      <w:pPr>
        <w:suppressAutoHyphens/>
        <w:rPr>
          <w:rFonts w:ascii="Times New Roman" w:eastAsia="Times New Roman" w:hAnsi="Times New Roman" w:cs="Times New Roman"/>
          <w:sz w:val="24"/>
        </w:rPr>
      </w:pPr>
      <w:r>
        <w:rPr>
          <w:rFonts w:ascii="Times New Roman" w:eastAsia="Times New Roman" w:hAnsi="Times New Roman" w:cs="Times New Roman"/>
          <w:sz w:val="24"/>
        </w:rPr>
        <w:t>The student should demonstrate the program to the instructor on a PC, by explaining the features one by one.</w:t>
      </w:r>
    </w:p>
    <w:p w14:paraId="5D1F5F75" w14:textId="77777777" w:rsidR="009E5946" w:rsidRDefault="009E5946" w:rsidP="009E5946">
      <w:pPr>
        <w:numPr>
          <w:ilvl w:val="0"/>
          <w:numId w:val="7"/>
        </w:numPr>
        <w:tabs>
          <w:tab w:val="left" w:pos="432"/>
        </w:tabs>
        <w:spacing w:after="0" w:line="240" w:lineRule="auto"/>
        <w:ind w:left="432" w:hanging="432"/>
        <w:rPr>
          <w:rFonts w:ascii="Times New Roman" w:eastAsia="Times New Roman" w:hAnsi="Times New Roman" w:cs="Times New Roman"/>
          <w:b/>
          <w:sz w:val="40"/>
        </w:rPr>
      </w:pPr>
      <w:r>
        <w:rPr>
          <w:rFonts w:ascii="Times New Roman" w:eastAsia="Times New Roman" w:hAnsi="Times New Roman" w:cs="Times New Roman"/>
          <w:b/>
          <w:sz w:val="40"/>
        </w:rPr>
        <w:t>Conclusion</w:t>
      </w:r>
    </w:p>
    <w:p w14:paraId="179DED5D" w14:textId="77777777" w:rsidR="009E5946" w:rsidRDefault="009E5946" w:rsidP="009E5946">
      <w:pPr>
        <w:suppressAutoHyphens/>
        <w:rPr>
          <w:rFonts w:ascii="Times New Roman" w:eastAsia="Times New Roman" w:hAnsi="Times New Roman" w:cs="Times New Roman"/>
          <w:sz w:val="24"/>
        </w:rPr>
      </w:pPr>
    </w:p>
    <w:p w14:paraId="20A7C4CE" w14:textId="77777777" w:rsidR="009E5946" w:rsidRDefault="009E5946" w:rsidP="009E5946">
      <w:pPr>
        <w:suppressAutoHyphens/>
        <w:jc w:val="both"/>
        <w:rPr>
          <w:rFonts w:ascii="Times New Roman" w:eastAsia="Times New Roman" w:hAnsi="Times New Roman" w:cs="Times New Roman"/>
          <w:sz w:val="24"/>
        </w:rPr>
      </w:pPr>
      <w:r>
        <w:rPr>
          <w:rFonts w:ascii="Times New Roman" w:eastAsia="Times New Roman" w:hAnsi="Times New Roman" w:cs="Times New Roman"/>
          <w:sz w:val="24"/>
        </w:rPr>
        <w:t>The completion of this exercise should re-iterate the student's confidence on Angular components. Please make sure you have gained enough confidence to move on.</w:t>
      </w:r>
    </w:p>
    <w:p w14:paraId="5F35D944" w14:textId="77777777" w:rsidR="009E5946" w:rsidRDefault="009E5946" w:rsidP="009E5946">
      <w:pPr>
        <w:suppressAutoHyphens/>
        <w:rPr>
          <w:rFonts w:ascii="Times New Roman" w:eastAsia="Times New Roman" w:hAnsi="Times New Roman" w:cs="Times New Roman"/>
          <w:b/>
          <w:sz w:val="40"/>
        </w:rPr>
      </w:pPr>
    </w:p>
    <w:p w14:paraId="5F0D0CAD" w14:textId="1B7C0145" w:rsidR="009E5946" w:rsidRDefault="009E5946"/>
    <w:sectPr w:rsidR="009E5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singleLevel"/>
    <w:tmpl w:val="B5E306ED"/>
    <w:lvl w:ilvl="0">
      <w:start w:val="1"/>
      <w:numFmt w:val="bullet"/>
      <w:lvlText w:val="•"/>
      <w:lvlJc w:val="left"/>
    </w:lvl>
  </w:abstractNum>
  <w:abstractNum w:abstractNumId="1" w15:restartNumberingAfterBreak="0">
    <w:nsid w:val="BF205925"/>
    <w:multiLevelType w:val="singleLevel"/>
    <w:tmpl w:val="BF205925"/>
    <w:lvl w:ilvl="0">
      <w:start w:val="1"/>
      <w:numFmt w:val="bullet"/>
      <w:lvlText w:val="•"/>
      <w:lvlJc w:val="left"/>
    </w:lvl>
  </w:abstractNum>
  <w:abstractNum w:abstractNumId="2" w15:restartNumberingAfterBreak="0">
    <w:nsid w:val="CF092B84"/>
    <w:multiLevelType w:val="singleLevel"/>
    <w:tmpl w:val="CF092B84"/>
    <w:lvl w:ilvl="0">
      <w:start w:val="1"/>
      <w:numFmt w:val="bullet"/>
      <w:lvlText w:val="•"/>
      <w:lvlJc w:val="left"/>
    </w:lvl>
  </w:abstractNum>
  <w:abstractNum w:abstractNumId="3" w15:restartNumberingAfterBreak="0">
    <w:nsid w:val="0053208E"/>
    <w:multiLevelType w:val="singleLevel"/>
    <w:tmpl w:val="0053208E"/>
    <w:lvl w:ilvl="0">
      <w:start w:val="1"/>
      <w:numFmt w:val="bullet"/>
      <w:lvlText w:val="•"/>
      <w:lvlJc w:val="left"/>
    </w:lvl>
  </w:abstractNum>
  <w:abstractNum w:abstractNumId="4" w15:restartNumberingAfterBreak="0">
    <w:nsid w:val="03D62ECE"/>
    <w:multiLevelType w:val="singleLevel"/>
    <w:tmpl w:val="03D62ECE"/>
    <w:lvl w:ilvl="0">
      <w:start w:val="1"/>
      <w:numFmt w:val="bullet"/>
      <w:lvlText w:val="•"/>
      <w:lvlJc w:val="left"/>
    </w:lvl>
  </w:abstractNum>
  <w:abstractNum w:abstractNumId="5" w15:restartNumberingAfterBreak="0">
    <w:nsid w:val="1AF87795"/>
    <w:multiLevelType w:val="singleLevel"/>
    <w:tmpl w:val="1AF87795"/>
    <w:lvl w:ilvl="0">
      <w:start w:val="1"/>
      <w:numFmt w:val="decimal"/>
      <w:lvlText w:val="%1."/>
      <w:lvlJc w:val="left"/>
      <w:pPr>
        <w:tabs>
          <w:tab w:val="left" w:pos="425"/>
        </w:tabs>
        <w:ind w:left="425" w:hanging="425"/>
      </w:pPr>
      <w:rPr>
        <w:rFonts w:hint="default"/>
      </w:rPr>
    </w:lvl>
  </w:abstractNum>
  <w:abstractNum w:abstractNumId="6" w15:restartNumberingAfterBreak="0">
    <w:nsid w:val="25B654F3"/>
    <w:multiLevelType w:val="singleLevel"/>
    <w:tmpl w:val="25B654F3"/>
    <w:lvl w:ilvl="0">
      <w:start w:val="1"/>
      <w:numFmt w:val="bullet"/>
      <w:lvlText w:val="•"/>
      <w:lvlJc w:val="left"/>
    </w:lvl>
  </w:abstractNum>
  <w:num w:numId="1">
    <w:abstractNumId w:val="3"/>
  </w:num>
  <w:num w:numId="2">
    <w:abstractNumId w:val="2"/>
  </w:num>
  <w:num w:numId="3">
    <w:abstractNumId w:val="5"/>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46"/>
    <w:rsid w:val="002D6A01"/>
    <w:rsid w:val="00307179"/>
    <w:rsid w:val="004D2E59"/>
    <w:rsid w:val="005606CB"/>
    <w:rsid w:val="00941A58"/>
    <w:rsid w:val="009E5946"/>
    <w:rsid w:val="00A6232D"/>
    <w:rsid w:val="00BF5EA6"/>
    <w:rsid w:val="00C8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F3A5"/>
  <w15:chartTrackingRefBased/>
  <w15:docId w15:val="{7A14E02E-030B-4FD3-9DD7-EA0540D7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264261">
      <w:bodyDiv w:val="1"/>
      <w:marLeft w:val="0"/>
      <w:marRight w:val="0"/>
      <w:marTop w:val="0"/>
      <w:marBottom w:val="0"/>
      <w:divBdr>
        <w:top w:val="none" w:sz="0" w:space="0" w:color="auto"/>
        <w:left w:val="none" w:sz="0" w:space="0" w:color="auto"/>
        <w:bottom w:val="none" w:sz="0" w:space="0" w:color="auto"/>
        <w:right w:val="none" w:sz="0" w:space="0" w:color="auto"/>
      </w:divBdr>
      <w:divsChild>
        <w:div w:id="951470905">
          <w:marLeft w:val="0"/>
          <w:marRight w:val="0"/>
          <w:marTop w:val="0"/>
          <w:marBottom w:val="0"/>
          <w:divBdr>
            <w:top w:val="single" w:sz="2" w:space="0" w:color="D9D9E3"/>
            <w:left w:val="single" w:sz="2" w:space="0" w:color="D9D9E3"/>
            <w:bottom w:val="single" w:sz="2" w:space="0" w:color="D9D9E3"/>
            <w:right w:val="single" w:sz="2" w:space="0" w:color="D9D9E3"/>
          </w:divBdr>
          <w:divsChild>
            <w:div w:id="1624264130">
              <w:marLeft w:val="0"/>
              <w:marRight w:val="0"/>
              <w:marTop w:val="0"/>
              <w:marBottom w:val="0"/>
              <w:divBdr>
                <w:top w:val="single" w:sz="2" w:space="0" w:color="D9D9E3"/>
                <w:left w:val="single" w:sz="2" w:space="0" w:color="D9D9E3"/>
                <w:bottom w:val="single" w:sz="2" w:space="0" w:color="D9D9E3"/>
                <w:right w:val="single" w:sz="2" w:space="0" w:color="D9D9E3"/>
              </w:divBdr>
              <w:divsChild>
                <w:div w:id="1418087795">
                  <w:marLeft w:val="0"/>
                  <w:marRight w:val="0"/>
                  <w:marTop w:val="0"/>
                  <w:marBottom w:val="0"/>
                  <w:divBdr>
                    <w:top w:val="single" w:sz="2" w:space="0" w:color="D9D9E3"/>
                    <w:left w:val="single" w:sz="2" w:space="0" w:color="D9D9E3"/>
                    <w:bottom w:val="single" w:sz="2" w:space="0" w:color="D9D9E3"/>
                    <w:right w:val="single" w:sz="2" w:space="0" w:color="D9D9E3"/>
                  </w:divBdr>
                  <w:divsChild>
                    <w:div w:id="1918397079">
                      <w:marLeft w:val="0"/>
                      <w:marRight w:val="0"/>
                      <w:marTop w:val="0"/>
                      <w:marBottom w:val="0"/>
                      <w:divBdr>
                        <w:top w:val="single" w:sz="2" w:space="0" w:color="D9D9E3"/>
                        <w:left w:val="single" w:sz="2" w:space="0" w:color="D9D9E3"/>
                        <w:bottom w:val="single" w:sz="2" w:space="0" w:color="D9D9E3"/>
                        <w:right w:val="single" w:sz="2" w:space="0" w:color="D9D9E3"/>
                      </w:divBdr>
                      <w:divsChild>
                        <w:div w:id="1552226308">
                          <w:marLeft w:val="0"/>
                          <w:marRight w:val="0"/>
                          <w:marTop w:val="0"/>
                          <w:marBottom w:val="0"/>
                          <w:divBdr>
                            <w:top w:val="single" w:sz="2" w:space="0" w:color="auto"/>
                            <w:left w:val="single" w:sz="2" w:space="0" w:color="auto"/>
                            <w:bottom w:val="single" w:sz="6" w:space="0" w:color="auto"/>
                            <w:right w:val="single" w:sz="2" w:space="0" w:color="auto"/>
                          </w:divBdr>
                          <w:divsChild>
                            <w:div w:id="2025282499">
                              <w:marLeft w:val="0"/>
                              <w:marRight w:val="0"/>
                              <w:marTop w:val="100"/>
                              <w:marBottom w:val="100"/>
                              <w:divBdr>
                                <w:top w:val="single" w:sz="2" w:space="0" w:color="D9D9E3"/>
                                <w:left w:val="single" w:sz="2" w:space="0" w:color="D9D9E3"/>
                                <w:bottom w:val="single" w:sz="2" w:space="0" w:color="D9D9E3"/>
                                <w:right w:val="single" w:sz="2" w:space="0" w:color="D9D9E3"/>
                              </w:divBdr>
                              <w:divsChild>
                                <w:div w:id="666982820">
                                  <w:marLeft w:val="0"/>
                                  <w:marRight w:val="0"/>
                                  <w:marTop w:val="0"/>
                                  <w:marBottom w:val="0"/>
                                  <w:divBdr>
                                    <w:top w:val="single" w:sz="2" w:space="0" w:color="D9D9E3"/>
                                    <w:left w:val="single" w:sz="2" w:space="0" w:color="D9D9E3"/>
                                    <w:bottom w:val="single" w:sz="2" w:space="0" w:color="D9D9E3"/>
                                    <w:right w:val="single" w:sz="2" w:space="0" w:color="D9D9E3"/>
                                  </w:divBdr>
                                  <w:divsChild>
                                    <w:div w:id="1595430245">
                                      <w:marLeft w:val="0"/>
                                      <w:marRight w:val="0"/>
                                      <w:marTop w:val="0"/>
                                      <w:marBottom w:val="0"/>
                                      <w:divBdr>
                                        <w:top w:val="single" w:sz="2" w:space="0" w:color="D9D9E3"/>
                                        <w:left w:val="single" w:sz="2" w:space="0" w:color="D9D9E3"/>
                                        <w:bottom w:val="single" w:sz="2" w:space="0" w:color="D9D9E3"/>
                                        <w:right w:val="single" w:sz="2" w:space="0" w:color="D9D9E3"/>
                                      </w:divBdr>
                                      <w:divsChild>
                                        <w:div w:id="1888757929">
                                          <w:marLeft w:val="0"/>
                                          <w:marRight w:val="0"/>
                                          <w:marTop w:val="0"/>
                                          <w:marBottom w:val="0"/>
                                          <w:divBdr>
                                            <w:top w:val="single" w:sz="2" w:space="0" w:color="D9D9E3"/>
                                            <w:left w:val="single" w:sz="2" w:space="0" w:color="D9D9E3"/>
                                            <w:bottom w:val="single" w:sz="2" w:space="0" w:color="D9D9E3"/>
                                            <w:right w:val="single" w:sz="2" w:space="0" w:color="D9D9E3"/>
                                          </w:divBdr>
                                          <w:divsChild>
                                            <w:div w:id="1193691251">
                                              <w:marLeft w:val="0"/>
                                              <w:marRight w:val="0"/>
                                              <w:marTop w:val="0"/>
                                              <w:marBottom w:val="0"/>
                                              <w:divBdr>
                                                <w:top w:val="single" w:sz="2" w:space="0" w:color="D9D9E3"/>
                                                <w:left w:val="single" w:sz="2" w:space="0" w:color="D9D9E3"/>
                                                <w:bottom w:val="single" w:sz="2" w:space="0" w:color="D9D9E3"/>
                                                <w:right w:val="single" w:sz="2" w:space="0" w:color="D9D9E3"/>
                                              </w:divBdr>
                                              <w:divsChild>
                                                <w:div w:id="1341856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9706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Reeshma Saigal</dc:creator>
  <cp:keywords/>
  <dc:description/>
  <cp:lastModifiedBy>Reeshma Saigal</cp:lastModifiedBy>
  <cp:revision>6</cp:revision>
  <dcterms:created xsi:type="dcterms:W3CDTF">2023-09-16T06:38:00Z</dcterms:created>
  <dcterms:modified xsi:type="dcterms:W3CDTF">2023-09-29T06:34:00Z</dcterms:modified>
</cp:coreProperties>
</file>