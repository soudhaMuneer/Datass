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1</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CSS In Detail</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CSS in detail</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1: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1135" cy="4011295"/>
            <wp:effectExtent l="0" t="0" r="5715" b="8255"/>
            <wp:docPr id="1" name="Picture 1" descr="Web capture_29-7-2023_1410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4103_"/>
                    <pic:cNvPicPr>
                      <a:picLocks noChangeAspect="1"/>
                    </pic:cNvPicPr>
                  </pic:nvPicPr>
                  <pic:blipFill>
                    <a:blip r:embed="rId4"/>
                    <a:stretch>
                      <a:fillRect/>
                    </a:stretch>
                  </pic:blipFill>
                  <pic:spPr>
                    <a:xfrm>
                      <a:off x="0" y="0"/>
                      <a:ext cx="5271135" cy="4011295"/>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external style sheet </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Sidebar,content area and navbar should be in div</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hovering effects on sidebar</w:t>
      </w:r>
      <w:bookmarkStart w:id="0" w:name="_GoBack"/>
      <w:bookmarkEnd w:id="0"/>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Add border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Style image list and links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table in the footer section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2321120"/>
    <w:rsid w:val="24D33062"/>
    <w:rsid w:val="5A3960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2023-07-26T05:31:00Z</dcterms:created>
  <dc:creator>A019</dc:creator>
  <cp:lastModifiedBy>shini .aitrich</cp:lastModifiedBy>
  <dcterms:modified xsi:type="dcterms:W3CDTF">2023-07-29T08:53:31Z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7965C0939634475CBB402FE55DF4EB52</vt:lpwstr>
  </property>
</Properties>
</file>