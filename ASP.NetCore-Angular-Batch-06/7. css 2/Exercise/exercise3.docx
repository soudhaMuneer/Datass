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40"/>
          <w:shd w:val="clear" w:fill="auto"/>
          <w:lang w:val="en-US"/>
        </w:rPr>
      </w:pPr>
      <w:r>
        <w:rPr>
          <w:rFonts w:ascii="Times New Roman" w:hAnsi="Times New Roman" w:eastAsia="Times New Roman" w:cs="Times New Roman"/>
          <w:color w:val="auto"/>
          <w:spacing w:val="0"/>
          <w:position w:val="0"/>
          <w:sz w:val="48"/>
          <w:shd w:val="clear" w:fill="auto"/>
        </w:rPr>
        <w:t>Exercise</w:t>
      </w:r>
      <w:r>
        <w:rPr>
          <w:rFonts w:ascii="Verdana" w:hAnsi="Verdana" w:eastAsia="Verdana" w:cs="Verdana"/>
          <w:color w:val="auto"/>
          <w:spacing w:val="0"/>
          <w:position w:val="0"/>
          <w:sz w:val="40"/>
          <w:shd w:val="clear" w:fill="auto"/>
        </w:rPr>
        <w:t xml:space="preserve"> #</w:t>
      </w:r>
      <w:r>
        <w:rPr>
          <w:rFonts w:hint="default" w:ascii="Verdana" w:hAnsi="Verdana" w:eastAsia="Verdana" w:cs="Verdana"/>
          <w:color w:val="auto"/>
          <w:spacing w:val="0"/>
          <w:position w:val="0"/>
          <w:sz w:val="40"/>
          <w:shd w:val="clear" w:fill="auto"/>
          <w:lang w:val="en-US"/>
        </w:rPr>
        <w:t>3</w:t>
      </w: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hint="default" w:ascii="Verdana" w:hAnsi="Verdana" w:eastAsia="Verdana" w:cs="Verdana"/>
          <w:color w:val="auto"/>
          <w:spacing w:val="0"/>
          <w:position w:val="0"/>
          <w:sz w:val="20"/>
          <w:shd w:val="clear" w:fill="auto"/>
          <w:lang w:val="en-US"/>
        </w:rPr>
      </w:pPr>
      <w:r>
        <w:rPr>
          <w:rFonts w:hint="default" w:ascii="Verdana" w:hAnsi="Verdana" w:eastAsia="Verdana" w:cs="Verdana"/>
          <w:color w:val="auto"/>
          <w:spacing w:val="0"/>
          <w:position w:val="0"/>
          <w:sz w:val="20"/>
          <w:shd w:val="clear" w:fill="auto"/>
          <w:lang w:val="en-US"/>
        </w:rPr>
        <w:t>CSS In Detail</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4"/>
          <w:shd w:val="clear" w:fill="auto"/>
        </w:rPr>
      </w:pPr>
      <w:r>
        <w:rPr>
          <w:rFonts w:ascii="Verdana" w:hAnsi="Verdana" w:eastAsia="Verdana" w:cs="Verdana"/>
          <w:color w:val="auto"/>
          <w:spacing w:val="0"/>
          <w:position w:val="0"/>
          <w:sz w:val="24"/>
          <w:shd w:val="clear" w:fill="auto"/>
        </w:rPr>
        <w:t>Aitrich Academy.</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All rights reserved.</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1"/>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Introduction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document is a specification for the exercise problems for the topic,</w:t>
      </w:r>
      <w:r>
        <w:rPr>
          <w:rFonts w:hint="default" w:ascii="Times New Roman" w:hAnsi="Times New Roman" w:eastAsia="Times New Roman" w:cs="Times New Roman"/>
          <w:color w:val="auto"/>
          <w:spacing w:val="0"/>
          <w:position w:val="0"/>
          <w:sz w:val="24"/>
          <w:shd w:val="clear" w:fill="auto"/>
          <w:lang w:val="en-US"/>
        </w:rPr>
        <w:t>CSS in detail</w:t>
      </w:r>
      <w:r>
        <w:rPr>
          <w:rFonts w:ascii="Times New Roman" w:hAnsi="Times New Roman" w:eastAsia="Times New Roman" w:cs="Times New Roman"/>
          <w:color w:val="auto"/>
          <w:spacing w:val="0"/>
          <w:position w:val="0"/>
          <w:sz w:val="24"/>
          <w:shd w:val="clear" w:fill="auto"/>
        </w:rPr>
        <w:t>. It tests the student's level of knowledge and understanding of the topic.</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This document consists of a set of problems that the student needs to solve and submit to the trainer, in the format specified in the Deliverable section of this document. </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numPr>
          <w:ilvl w:val="0"/>
          <w:numId w:val="2"/>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Objectives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The objectives of this exercise are to test the student's understanding and knowledge on the topic, and to allow him to re-iterate his understanding by applying that knowledge in a software problem, so that he can use it in the further Programming endeavors.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 xml:space="preserve">Problem </w:t>
      </w:r>
      <w:r>
        <w:rPr>
          <w:rFonts w:hint="default" w:ascii="Times New Roman" w:hAnsi="Times New Roman" w:eastAsia="Times New Roman" w:cs="Times New Roman"/>
          <w:b/>
          <w:color w:val="auto"/>
          <w:spacing w:val="0"/>
          <w:position w:val="0"/>
          <w:sz w:val="40"/>
          <w:shd w:val="clear" w:fill="auto"/>
          <w:lang w:val="en-US"/>
        </w:rPr>
        <w:t>1</w:t>
      </w:r>
      <w:r>
        <w:rPr>
          <w:rFonts w:ascii="Times New Roman" w:hAnsi="Times New Roman" w:eastAsia="Times New Roman" w:cs="Times New Roman"/>
          <w:b/>
          <w:color w:val="auto"/>
          <w:spacing w:val="0"/>
          <w:position w:val="0"/>
          <w:sz w:val="40"/>
          <w:shd w:val="clear" w:fill="auto"/>
        </w:rPr>
        <w:t xml:space="preserve">: </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drawing>
          <wp:inline distT="0" distB="0" distL="114300" distR="114300">
            <wp:extent cx="5263515" cy="4093210"/>
            <wp:effectExtent l="0" t="0" r="13335" b="2540"/>
            <wp:docPr id="1" name="Picture 1" descr="Web capture_29-7-2023_165459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29-7-2023_165459_"/>
                    <pic:cNvPicPr>
                      <a:picLocks noChangeAspect="1"/>
                    </pic:cNvPicPr>
                  </pic:nvPicPr>
                  <pic:blipFill>
                    <a:blip r:embed="rId4"/>
                    <a:stretch>
                      <a:fillRect/>
                    </a:stretch>
                  </pic:blipFill>
                  <pic:spPr>
                    <a:xfrm>
                      <a:off x="0" y="0"/>
                      <a:ext cx="5263515" cy="4093210"/>
                    </a:xfrm>
                    <a:prstGeom prst="rect">
                      <a:avLst/>
                    </a:prstGeom>
                  </pic:spPr>
                </pic:pic>
              </a:graphicData>
            </a:graphic>
          </wp:inline>
        </w:drawing>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Features to be developed</w:t>
      </w:r>
    </w:p>
    <w:p>
      <w:pPr>
        <w:suppressAutoHyphens/>
        <w:spacing w:before="0" w:after="0" w:line="240" w:lineRule="auto"/>
        <w:ind w:left="0" w:right="0" w:firstLine="0"/>
        <w:jc w:val="left"/>
        <w:rPr>
          <w:rFonts w:ascii="Verdana" w:hAnsi="Verdana" w:eastAsia="Verdana" w:cs="Verdana"/>
          <w:b/>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The HTML page Which Contain </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HTML Elements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Styling in css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 xml:space="preserve">Use external style sheet </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Sidebar,content area and navbar should be in div</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Use hovering effects on sidebar, navbar</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Css positions</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Add border</w:t>
      </w:r>
    </w:p>
    <w:p>
      <w:pPr>
        <w:numPr>
          <w:ilvl w:val="0"/>
          <w:numId w:val="2"/>
        </w:numPr>
        <w:suppressAutoHyphens/>
        <w:spacing w:before="0" w:after="0" w:line="240" w:lineRule="auto"/>
        <w:ind w:left="0" w:leftChars="0" w:right="0" w:firstLine="0" w:firstLineChars="0"/>
        <w:jc w:val="left"/>
        <w:rPr>
          <w:rFonts w:ascii="Times New Roman" w:hAnsi="Times New Roman" w:eastAsia="Times New Roman" w:cs="Times New Roman"/>
          <w:b/>
          <w:color w:val="auto"/>
          <w:spacing w:val="0"/>
          <w:position w:val="0"/>
          <w:sz w:val="24"/>
          <w:shd w:val="clear" w:fill="auto"/>
        </w:rPr>
      </w:pPr>
      <w:r>
        <w:rPr>
          <w:rFonts w:hint="default" w:ascii="Times New Roman" w:hAnsi="Times New Roman" w:eastAsia="Times New Roman" w:cs="Times New Roman"/>
          <w:b/>
          <w:color w:val="auto"/>
          <w:spacing w:val="0"/>
          <w:position w:val="0"/>
          <w:sz w:val="24"/>
          <w:shd w:val="clear" w:fill="auto"/>
          <w:lang w:val="en-US"/>
        </w:rPr>
        <w:t>Style image list and links</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bookmarkStart w:id="0" w:name="_GoBack"/>
      <w:bookmarkEnd w:id="0"/>
    </w:p>
    <w:p>
      <w:pPr>
        <w:numPr>
          <w:ilvl w:val="0"/>
          <w:numId w:val="3"/>
        </w:numPr>
        <w:tabs>
          <w:tab w:val="left" w:pos="432"/>
        </w:tabs>
        <w:spacing w:before="0" w:after="0" w:line="240" w:lineRule="auto"/>
        <w:ind w:left="432" w:right="0" w:hanging="432"/>
        <w:jc w:val="left"/>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Deliverable</w:t>
      </w:r>
    </w:p>
    <w:p>
      <w:pPr>
        <w:numPr>
          <w:ilvl w:val="0"/>
          <w:numId w:val="4"/>
        </w:numPr>
        <w:tabs>
          <w:tab w:val="left" w:pos="720"/>
        </w:tabs>
        <w:suppressAutoHyphen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entire program should be developed in a single Basic HTML</w:t>
      </w:r>
      <w:r>
        <w:rPr>
          <w:rFonts w:hint="default" w:ascii="Times New Roman" w:hAnsi="Times New Roman" w:eastAsia="Times New Roman" w:cs="Times New Roman"/>
          <w:color w:val="auto"/>
          <w:spacing w:val="0"/>
          <w:position w:val="0"/>
          <w:sz w:val="24"/>
          <w:shd w:val="clear" w:fill="auto"/>
          <w:lang w:val="en-US"/>
        </w:rPr>
        <w:t xml:space="preserve"> &amp; CSS</w:t>
      </w:r>
      <w:r>
        <w:rPr>
          <w:rFonts w:ascii="Times New Roman" w:hAnsi="Times New Roman" w:eastAsia="Times New Roman" w:cs="Times New Roman"/>
          <w:color w:val="auto"/>
          <w:spacing w:val="0"/>
          <w:position w:val="0"/>
          <w:sz w:val="24"/>
          <w:shd w:val="clear" w:fill="auto"/>
        </w:rPr>
        <w:t xml:space="preserve"> and delivered as a git hub link.</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5"/>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Demo</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student should demonstrate the program to the instructor on a PC, by explaining the features one by one.</w:t>
      </w:r>
    </w:p>
    <w:p>
      <w:pPr>
        <w:numPr>
          <w:ilvl w:val="0"/>
          <w:numId w:val="6"/>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Conclusion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completion of this exercise should re-iterate the student's confidence on Basic HTML. Please make sure you have gained enough confidence to move on.</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A00B99"/>
    <w:rsid w:val="06A00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2023-07-29T11:25:00Z</dcterms:created>
  <dc:creator>Admin</dc:creator>
  <cp:lastModifiedBy>Admin</cp:lastModifiedBy>
  <dcterms:modified xsi:type="dcterms:W3CDTF">2023-07-29T11:28:35Z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586874DFB2474082A7CFC5FB87EE032B</vt:lpwstr>
  </property>
</Properties>
</file>