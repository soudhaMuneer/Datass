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40"/>
          <w:shd w:val="clear" w:fill="auto"/>
        </w:rPr>
      </w:pPr>
    </w:p>
    <w:p>
      <w:pPr>
        <w:suppressAutoHyphens/>
        <w:spacing w:before="0" w:after="0" w:line="240" w:lineRule="auto"/>
        <w:ind w:left="0" w:right="0" w:firstLine="0"/>
        <w:jc w:val="center"/>
        <w:rPr>
          <w:rFonts w:hint="default" w:ascii="Verdana" w:hAnsi="Verdana" w:eastAsia="Verdana" w:cs="Verdana"/>
          <w:color w:val="auto"/>
          <w:spacing w:val="0"/>
          <w:position w:val="0"/>
          <w:sz w:val="40"/>
          <w:shd w:val="clear" w:fill="auto"/>
          <w:lang w:val="en-US"/>
        </w:rPr>
      </w:pPr>
      <w:r>
        <w:rPr>
          <w:rFonts w:ascii="Times New Roman" w:hAnsi="Times New Roman" w:eastAsia="Times New Roman" w:cs="Times New Roman"/>
          <w:color w:val="auto"/>
          <w:spacing w:val="0"/>
          <w:position w:val="0"/>
          <w:sz w:val="48"/>
          <w:shd w:val="clear" w:fill="auto"/>
        </w:rPr>
        <w:t>Exercise</w:t>
      </w:r>
      <w:r>
        <w:rPr>
          <w:rFonts w:ascii="Verdana" w:hAnsi="Verdana" w:eastAsia="Verdana" w:cs="Verdana"/>
          <w:color w:val="auto"/>
          <w:spacing w:val="0"/>
          <w:position w:val="0"/>
          <w:sz w:val="40"/>
          <w:shd w:val="clear" w:fill="auto"/>
        </w:rPr>
        <w:t xml:space="preserve"> #</w:t>
      </w:r>
      <w:r>
        <w:rPr>
          <w:rFonts w:hint="default" w:ascii="Verdana" w:hAnsi="Verdana" w:eastAsia="Verdana" w:cs="Verdana"/>
          <w:color w:val="auto"/>
          <w:spacing w:val="0"/>
          <w:position w:val="0"/>
          <w:sz w:val="40"/>
          <w:shd w:val="clear" w:fill="auto"/>
          <w:lang w:val="en-US"/>
        </w:rPr>
        <w:t>2</w:t>
      </w:r>
    </w:p>
    <w:p>
      <w:pPr>
        <w:suppressAutoHyphens/>
        <w:spacing w:before="0" w:after="0" w:line="240" w:lineRule="auto"/>
        <w:ind w:left="0" w:right="0" w:firstLine="0"/>
        <w:jc w:val="center"/>
        <w:rPr>
          <w:rFonts w:ascii="Verdana" w:hAnsi="Verdana" w:eastAsia="Verdana" w:cs="Verdana"/>
          <w:color w:val="auto"/>
          <w:spacing w:val="0"/>
          <w:position w:val="0"/>
          <w:sz w:val="40"/>
          <w:shd w:val="clear" w:fill="auto"/>
        </w:rPr>
      </w:pPr>
    </w:p>
    <w:p>
      <w:pPr>
        <w:suppressAutoHyphens/>
        <w:spacing w:before="0" w:after="0" w:line="240" w:lineRule="auto"/>
        <w:ind w:left="0" w:right="0" w:firstLine="0"/>
        <w:jc w:val="center"/>
        <w:rPr>
          <w:rFonts w:hint="default" w:ascii="Verdana" w:hAnsi="Verdana" w:eastAsia="Verdana" w:cs="Verdana"/>
          <w:color w:val="auto"/>
          <w:spacing w:val="0"/>
          <w:position w:val="0"/>
          <w:sz w:val="20"/>
          <w:shd w:val="clear" w:fill="auto"/>
          <w:lang w:val="en-US"/>
        </w:rPr>
      </w:pPr>
      <w:r>
        <w:rPr>
          <w:rFonts w:hint="default" w:ascii="Verdana" w:hAnsi="Verdana" w:eastAsia="Verdana" w:cs="Verdana"/>
          <w:color w:val="auto"/>
          <w:spacing w:val="0"/>
          <w:position w:val="0"/>
          <w:sz w:val="20"/>
          <w:shd w:val="clear" w:fill="auto"/>
          <w:lang w:val="en-US"/>
        </w:rPr>
        <w:t>CSS In Detail</w:t>
      </w: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4"/>
          <w:shd w:val="clear" w:fill="auto"/>
        </w:rPr>
      </w:pPr>
      <w:r>
        <w:rPr>
          <w:rFonts w:ascii="Verdana" w:hAnsi="Verdana" w:eastAsia="Verdana" w:cs="Verdana"/>
          <w:color w:val="auto"/>
          <w:spacing w:val="0"/>
          <w:position w:val="0"/>
          <w:sz w:val="24"/>
          <w:shd w:val="clear" w:fill="auto"/>
        </w:rPr>
        <w:t>Aitrich Academy.</w:t>
      </w: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 All rights reserved.</w:t>
      </w: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numPr>
          <w:ilvl w:val="0"/>
          <w:numId w:val="1"/>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Introduction</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This document is a specification for the exercise problems for the topic,</w:t>
      </w:r>
      <w:r>
        <w:rPr>
          <w:rFonts w:hint="default" w:ascii="Times New Roman" w:hAnsi="Times New Roman" w:eastAsia="Times New Roman" w:cs="Times New Roman"/>
          <w:color w:val="auto"/>
          <w:spacing w:val="0"/>
          <w:position w:val="0"/>
          <w:sz w:val="24"/>
          <w:shd w:val="clear" w:fill="auto"/>
          <w:lang w:val="en-US"/>
        </w:rPr>
        <w:t>CSS in detail</w:t>
      </w:r>
      <w:r>
        <w:rPr>
          <w:rFonts w:ascii="Times New Roman" w:hAnsi="Times New Roman" w:eastAsia="Times New Roman" w:cs="Times New Roman"/>
          <w:color w:val="auto"/>
          <w:spacing w:val="0"/>
          <w:position w:val="0"/>
          <w:sz w:val="24"/>
          <w:shd w:val="clear" w:fill="auto"/>
        </w:rPr>
        <w:t>. It tests the student's level of knowledge and understanding of the topic.</w:t>
      </w: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This document consists of a set of problems that the student needs to solve and submit to the trainer, in the format specified in the Deliverable section of this document. </w:t>
      </w: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pPr>
        <w:numPr>
          <w:ilvl w:val="0"/>
          <w:numId w:val="2"/>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Objectives</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The objectives of this exercise are to test the student's understanding and knowledge on the topic, and to allow him to re-iterate his understanding by applying that knowledge in a software problem, so that he can use it in the further Programming endeavors.</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 xml:space="preserve">Problem </w:t>
      </w:r>
      <w:r>
        <w:rPr>
          <w:rFonts w:hint="default" w:ascii="Times New Roman" w:hAnsi="Times New Roman" w:eastAsia="Times New Roman" w:cs="Times New Roman"/>
          <w:b/>
          <w:color w:val="auto"/>
          <w:spacing w:val="0"/>
          <w:position w:val="0"/>
          <w:sz w:val="40"/>
          <w:shd w:val="clear" w:fill="auto"/>
          <w:lang w:val="en-US"/>
        </w:rPr>
        <w:t>1</w:t>
      </w:r>
      <w:r>
        <w:rPr>
          <w:rFonts w:ascii="Times New Roman" w:hAnsi="Times New Roman" w:eastAsia="Times New Roman" w:cs="Times New Roman"/>
          <w:b/>
          <w:color w:val="auto"/>
          <w:spacing w:val="0"/>
          <w:position w:val="0"/>
          <w:sz w:val="40"/>
          <w:shd w:val="clear" w:fill="auto"/>
        </w:rPr>
        <w:t xml:space="preserve">: </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hint="default" w:ascii="Calibri" w:hAnsi="Calibri" w:eastAsia="Calibri" w:cs="Calibri"/>
          <w:color w:val="auto"/>
          <w:spacing w:val="0"/>
          <w:position w:val="0"/>
          <w:sz w:val="22"/>
          <w:shd w:val="clear" w:fill="auto"/>
          <w:lang w:val="en-US"/>
        </w:rPr>
      </w:pPr>
      <w:r>
        <w:rPr>
          <w:rFonts w:hint="default" w:ascii="Calibri" w:hAnsi="Calibri" w:eastAsia="Calibri" w:cs="Calibri"/>
          <w:color w:val="auto"/>
          <w:spacing w:val="0"/>
          <w:position w:val="0"/>
          <w:sz w:val="22"/>
          <w:shd w:val="clear" w:fill="auto"/>
          <w:lang w:val="en-US"/>
        </w:rPr>
        <w:drawing>
          <wp:inline distT="0" distB="0" distL="114300" distR="114300">
            <wp:extent cx="5271135" cy="6133465"/>
            <wp:effectExtent l="0" t="0" r="5715" b="635"/>
            <wp:docPr id="1" name="Picture 1" descr="Web capture_29-7-2023_14262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 capture_29-7-2023_142623_"/>
                    <pic:cNvPicPr>
                      <a:picLocks noChangeAspect="1"/>
                    </pic:cNvPicPr>
                  </pic:nvPicPr>
                  <pic:blipFill>
                    <a:blip r:embed="rId4"/>
                    <a:stretch>
                      <a:fillRect/>
                    </a:stretch>
                  </pic:blipFill>
                  <pic:spPr>
                    <a:xfrm>
                      <a:off x="0" y="0"/>
                      <a:ext cx="5271135" cy="6133465"/>
                    </a:xfrm>
                    <a:prstGeom prst="rect">
                      <a:avLst/>
                    </a:prstGeom>
                  </pic:spPr>
                </pic:pic>
              </a:graphicData>
            </a:graphic>
          </wp:inline>
        </w:drawing>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Features to be developed</w:t>
      </w:r>
    </w:p>
    <w:p>
      <w:pPr>
        <w:suppressAutoHyphens/>
        <w:spacing w:before="0" w:after="0" w:line="240" w:lineRule="auto"/>
        <w:ind w:left="0" w:right="0" w:firstLine="0"/>
        <w:jc w:val="left"/>
        <w:rPr>
          <w:rFonts w:ascii="Verdana" w:hAnsi="Verdana" w:eastAsia="Verdana" w:cs="Verdana"/>
          <w:b/>
          <w:color w:val="auto"/>
          <w:spacing w:val="0"/>
          <w:position w:val="0"/>
          <w:sz w:val="2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The HTML page Which Contain </w:t>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24"/>
          <w:shd w:val="clear" w:fill="auto"/>
        </w:rPr>
      </w:pP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HTML Elements</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Styling in css</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 xml:space="preserve">Use external style sheet </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Sidebar,content area and navbar should be in div</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Use hovering effects on sidebar, navbar</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Css positions</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Add border</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 xml:space="preserve">Use drop down menu </w:t>
      </w:r>
      <w:bookmarkStart w:id="0" w:name="_GoBack"/>
      <w:bookmarkEnd w:id="0"/>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Style image list and links</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Use table in the footer section</w:t>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numPr>
          <w:ilvl w:val="0"/>
          <w:numId w:val="3"/>
        </w:numPr>
        <w:tabs>
          <w:tab w:val="left" w:pos="432"/>
        </w:tabs>
        <w:spacing w:before="0" w:after="0" w:line="240" w:lineRule="auto"/>
        <w:ind w:left="432" w:right="0" w:hanging="432"/>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Deliverable</w:t>
      </w:r>
    </w:p>
    <w:p>
      <w:pPr>
        <w:numPr>
          <w:ilvl w:val="0"/>
          <w:numId w:val="4"/>
        </w:numPr>
        <w:tabs>
          <w:tab w:val="left" w:pos="720"/>
        </w:tabs>
        <w:suppressAutoHyphens/>
        <w:spacing w:before="0" w:after="0" w:line="240"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entire program should be developed in a single Basic HTML</w:t>
      </w:r>
      <w:r>
        <w:rPr>
          <w:rFonts w:hint="default" w:ascii="Times New Roman" w:hAnsi="Times New Roman" w:eastAsia="Times New Roman" w:cs="Times New Roman"/>
          <w:color w:val="auto"/>
          <w:spacing w:val="0"/>
          <w:position w:val="0"/>
          <w:sz w:val="24"/>
          <w:shd w:val="clear" w:fill="auto"/>
          <w:lang w:val="en-US"/>
        </w:rPr>
        <w:t xml:space="preserve"> &amp; CSS</w:t>
      </w:r>
      <w:r>
        <w:rPr>
          <w:rFonts w:ascii="Times New Roman" w:hAnsi="Times New Roman" w:eastAsia="Times New Roman" w:cs="Times New Roman"/>
          <w:color w:val="auto"/>
          <w:spacing w:val="0"/>
          <w:position w:val="0"/>
          <w:sz w:val="24"/>
          <w:shd w:val="clear" w:fill="auto"/>
        </w:rPr>
        <w:t xml:space="preserve"> and delivered as a git hub link.</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numPr>
          <w:ilvl w:val="0"/>
          <w:numId w:val="5"/>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Demo</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student should demonstrate the program to the instructor on a PC, by explaining the features one by one.</w:t>
      </w:r>
    </w:p>
    <w:p>
      <w:pPr>
        <w:numPr>
          <w:ilvl w:val="0"/>
          <w:numId w:val="6"/>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Conclusion</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completion of this exercise should re-iterate the student's confidence on Basic HTML. Please make sure you have gained enough confidence to move on.</w:t>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bullet"/>
      <w:lvlText w:val="•"/>
      <w:lvlJc w:val="left"/>
    </w:lvl>
  </w:abstractNum>
  <w:abstractNum w:abstractNumId="1">
    <w:nsid w:val="BF205925"/>
    <w:multiLevelType w:val="singleLevel"/>
    <w:tmpl w:val="BF205925"/>
    <w:lvl w:ilvl="0" w:tentative="0">
      <w:start w:val="1"/>
      <w:numFmt w:val="bullet"/>
      <w:lvlText w:val="•"/>
      <w:lvlJc w:val="left"/>
    </w:lvl>
  </w:abstractNum>
  <w:abstractNum w:abstractNumId="2">
    <w:nsid w:val="CF092B84"/>
    <w:multiLevelType w:val="singleLevel"/>
    <w:tmpl w:val="CF092B84"/>
    <w:lvl w:ilvl="0" w:tentative="0">
      <w:start w:val="1"/>
      <w:numFmt w:val="bullet"/>
      <w:lvlText w:val="•"/>
      <w:lvlJc w:val="left"/>
    </w:lvl>
  </w:abstractNum>
  <w:abstractNum w:abstractNumId="3">
    <w:nsid w:val="0053208E"/>
    <w:multiLevelType w:val="singleLevel"/>
    <w:tmpl w:val="0053208E"/>
    <w:lvl w:ilvl="0" w:tentative="0">
      <w:start w:val="1"/>
      <w:numFmt w:val="bullet"/>
      <w:lvlText w:val="•"/>
      <w:lvlJc w:val="left"/>
    </w:lvl>
  </w:abstractNum>
  <w:abstractNum w:abstractNumId="4">
    <w:nsid w:val="03D62ECE"/>
    <w:multiLevelType w:val="singleLevel"/>
    <w:tmpl w:val="03D62ECE"/>
    <w:lvl w:ilvl="0" w:tentative="0">
      <w:start w:val="1"/>
      <w:numFmt w:val="bullet"/>
      <w:lvlText w:val="•"/>
      <w:lvlJc w:val="left"/>
    </w:lvl>
  </w:abstractNum>
  <w:abstractNum w:abstractNumId="5">
    <w:nsid w:val="25B654F3"/>
    <w:multiLevelType w:val="singleLevel"/>
    <w:tmpl w:val="25B654F3"/>
    <w:lvl w:ilvl="0" w:tentative="0">
      <w:start w:val="1"/>
      <w:numFmt w:val="bullet"/>
      <w:lvlText w:val="•"/>
      <w:lvlJc w:val="left"/>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FF6D72"/>
    <w:rsid w:val="02FF6D72"/>
    <w:rsid w:val="15F83458"/>
    <w:rsid w:val="59C85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2023-07-29T08:53:00Z</dcterms:created>
  <dc:creator>shini .aitrich</dc:creator>
  <cp:lastModifiedBy>shini .aitrich</cp:lastModifiedBy>
  <dcterms:modified xsi:type="dcterms:W3CDTF">2023-07-29T09:11:58Z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3301276E34E34EBC8C8F027EF99FDB44</vt:lpwstr>
  </property>
</Properties>
</file>