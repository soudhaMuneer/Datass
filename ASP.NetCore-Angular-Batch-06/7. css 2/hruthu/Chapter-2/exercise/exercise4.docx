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40"/>
          <w:shd w:val="clear" w:fill="auto"/>
          <w:lang w:val="en-US"/>
        </w:rPr>
      </w:pPr>
      <w:r>
        <w:rPr>
          <w:rFonts w:ascii="Times New Roman" w:hAnsi="Times New Roman" w:eastAsia="Times New Roman" w:cs="Times New Roman"/>
          <w:color w:val="auto"/>
          <w:spacing w:val="0"/>
          <w:position w:val="0"/>
          <w:sz w:val="48"/>
          <w:shd w:val="clear" w:fill="auto"/>
        </w:rPr>
        <w:t>Exercise</w:t>
      </w:r>
      <w:r>
        <w:rPr>
          <w:rFonts w:ascii="Verdana" w:hAnsi="Verdana" w:eastAsia="Verdana" w:cs="Verdana"/>
          <w:color w:val="auto"/>
          <w:spacing w:val="0"/>
          <w:position w:val="0"/>
          <w:sz w:val="40"/>
          <w:shd w:val="clear" w:fill="auto"/>
        </w:rPr>
        <w:t xml:space="preserve"> #</w:t>
      </w:r>
      <w:r>
        <w:rPr>
          <w:rFonts w:hint="default" w:ascii="Verdana" w:hAnsi="Verdana" w:eastAsia="Verdana" w:cs="Verdana"/>
          <w:color w:val="auto"/>
          <w:spacing w:val="0"/>
          <w:position w:val="0"/>
          <w:sz w:val="40"/>
          <w:shd w:val="clear" w:fill="auto"/>
          <w:lang w:val="en-US"/>
        </w:rPr>
        <w:t>4</w:t>
      </w: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20"/>
          <w:shd w:val="clear" w:fill="auto"/>
          <w:lang w:val="en-US"/>
        </w:rPr>
      </w:pPr>
      <w:r>
        <w:rPr>
          <w:rFonts w:hint="default" w:ascii="Verdana" w:hAnsi="Verdana" w:eastAsia="Verdana" w:cs="Verdana"/>
          <w:color w:val="auto"/>
          <w:spacing w:val="0"/>
          <w:position w:val="0"/>
          <w:sz w:val="20"/>
          <w:shd w:val="clear" w:fill="auto"/>
          <w:lang w:val="en-US"/>
        </w:rPr>
        <w:t>CSS In Detail</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4"/>
          <w:shd w:val="clear" w:fill="auto"/>
        </w:rPr>
      </w:pPr>
      <w:r>
        <w:rPr>
          <w:rFonts w:ascii="Verdana" w:hAnsi="Verdana" w:eastAsia="Verdana" w:cs="Verdana"/>
          <w:color w:val="auto"/>
          <w:spacing w:val="0"/>
          <w:position w:val="0"/>
          <w:sz w:val="24"/>
          <w:shd w:val="clear" w:fill="auto"/>
        </w:rPr>
        <w:t>Aitrich Academy.</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All rights reserved.</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1"/>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Introduction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document is a specification for the exercise problems for the topic,</w:t>
      </w:r>
      <w:r>
        <w:rPr>
          <w:rFonts w:hint="default" w:ascii="Times New Roman" w:hAnsi="Times New Roman" w:eastAsia="Times New Roman" w:cs="Times New Roman"/>
          <w:color w:val="auto"/>
          <w:spacing w:val="0"/>
          <w:position w:val="0"/>
          <w:sz w:val="24"/>
          <w:shd w:val="clear" w:fill="auto"/>
          <w:lang w:val="en-US"/>
        </w:rPr>
        <w:t>CSS in detail</w:t>
      </w:r>
      <w:r>
        <w:rPr>
          <w:rFonts w:ascii="Times New Roman" w:hAnsi="Times New Roman" w:eastAsia="Times New Roman" w:cs="Times New Roman"/>
          <w:color w:val="auto"/>
          <w:spacing w:val="0"/>
          <w:position w:val="0"/>
          <w:sz w:val="24"/>
          <w:shd w:val="clear" w:fill="auto"/>
        </w:rPr>
        <w:t>. It tests the student's level of knowledge and understanding of the topic.</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This document consists of a set of problems that the student needs to solve and submit to the trainer, in the format specified in the Deliverable section of this document. </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numPr>
          <w:ilvl w:val="0"/>
          <w:numId w:val="2"/>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Objectives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 xml:space="preserve">Problem </w:t>
      </w:r>
      <w:r>
        <w:rPr>
          <w:rFonts w:hint="default" w:ascii="Times New Roman" w:hAnsi="Times New Roman" w:eastAsia="Times New Roman" w:cs="Times New Roman"/>
          <w:b/>
          <w:color w:val="auto"/>
          <w:spacing w:val="0"/>
          <w:position w:val="0"/>
          <w:sz w:val="40"/>
          <w:shd w:val="clear" w:fill="auto"/>
          <w:lang w:val="en-US"/>
        </w:rPr>
        <w:t>1</w:t>
      </w:r>
      <w:r>
        <w:rPr>
          <w:rFonts w:ascii="Times New Roman" w:hAnsi="Times New Roman" w:eastAsia="Times New Roman" w:cs="Times New Roman"/>
          <w:b/>
          <w:color w:val="auto"/>
          <w:spacing w:val="0"/>
          <w:position w:val="0"/>
          <w:sz w:val="40"/>
          <w:shd w:val="clear" w:fill="auto"/>
        </w:rPr>
        <w:t xml:space="preserve">: </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63515" cy="3068955"/>
            <wp:effectExtent l="0" t="0" r="13335" b="17145"/>
            <wp:docPr id="1" name="Picture 1" descr="Web capture_29-7-2023_1781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9-7-2023_17817_"/>
                    <pic:cNvPicPr>
                      <a:picLocks noChangeAspect="1"/>
                    </pic:cNvPicPr>
                  </pic:nvPicPr>
                  <pic:blipFill>
                    <a:blip r:embed="rId4"/>
                    <a:stretch>
                      <a:fillRect/>
                    </a:stretch>
                  </pic:blipFill>
                  <pic:spPr>
                    <a:xfrm>
                      <a:off x="0" y="0"/>
                      <a:ext cx="5263515" cy="3068955"/>
                    </a:xfrm>
                    <a:prstGeom prst="rect">
                      <a:avLst/>
                    </a:prstGeom>
                  </pic:spPr>
                </pic:pic>
              </a:graphicData>
            </a:graphic>
          </wp:inline>
        </w:drawing>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Features to be developed</w:t>
      </w:r>
    </w:p>
    <w:p>
      <w:pPr>
        <w:suppressAutoHyphens/>
        <w:spacing w:before="0" w:after="0" w:line="240" w:lineRule="auto"/>
        <w:ind w:left="0" w:right="0" w:firstLine="0"/>
        <w:jc w:val="left"/>
        <w:rPr>
          <w:rFonts w:ascii="Verdana" w:hAnsi="Verdana" w:eastAsia="Verdana" w:cs="Verdana"/>
          <w:b/>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The HTML page Which Contain </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HTML Elements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Styling in css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 xml:space="preserve">Use external style sheet </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Css positions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Add border</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Style image list and links text boxes</w:t>
      </w:r>
      <w:bookmarkStart w:id="0" w:name="_GoBack"/>
      <w:bookmarkEnd w:id="0"/>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numPr>
          <w:ilvl w:val="0"/>
          <w:numId w:val="3"/>
        </w:numPr>
        <w:tabs>
          <w:tab w:val="left" w:pos="432"/>
        </w:tabs>
        <w:spacing w:before="0" w:after="0" w:line="240" w:lineRule="auto"/>
        <w:ind w:left="432" w:right="0" w:hanging="432"/>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Deliverable</w:t>
      </w:r>
    </w:p>
    <w:p>
      <w:pPr>
        <w:numPr>
          <w:ilvl w:val="0"/>
          <w:numId w:val="4"/>
        </w:numPr>
        <w:tabs>
          <w:tab w:val="left" w:pos="720"/>
        </w:tabs>
        <w:suppressAutoHyphen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entire program should be developed in a single Basic HTML</w:t>
      </w:r>
      <w:r>
        <w:rPr>
          <w:rFonts w:hint="default" w:ascii="Times New Roman" w:hAnsi="Times New Roman" w:eastAsia="Times New Roman" w:cs="Times New Roman"/>
          <w:color w:val="auto"/>
          <w:spacing w:val="0"/>
          <w:position w:val="0"/>
          <w:sz w:val="24"/>
          <w:shd w:val="clear" w:fill="auto"/>
          <w:lang w:val="en-US"/>
        </w:rPr>
        <w:t xml:space="preserve"> &amp; CSS</w:t>
      </w:r>
      <w:r>
        <w:rPr>
          <w:rFonts w:ascii="Times New Roman" w:hAnsi="Times New Roman" w:eastAsia="Times New Roman" w:cs="Times New Roman"/>
          <w:color w:val="auto"/>
          <w:spacing w:val="0"/>
          <w:position w:val="0"/>
          <w:sz w:val="24"/>
          <w:shd w:val="clear" w:fill="auto"/>
        </w:rPr>
        <w:t xml:space="preserve"> and delivered as a git hub link.</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5"/>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Demo</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student should demonstrate the program to the instructor on a PC, by explaining the features one by one.</w:t>
      </w:r>
    </w:p>
    <w:p>
      <w:pPr>
        <w:numPr>
          <w:ilvl w:val="0"/>
          <w:numId w:val="6"/>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Conclusion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completion of this exercise should re-iterate the student's confidence on Basic HTML. Please make sure you have gained enough confidence to move 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167308"/>
    <w:rsid w:val="416D2AFF"/>
    <w:rsid w:val="64167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2023-07-29T11:28:00Z</dcterms:created>
  <dc:creator>Admin</dc:creator>
  <cp:lastModifiedBy>Admin</cp:lastModifiedBy>
  <dcterms:modified xsi:type="dcterms:W3CDTF">2023-07-29T11:38:55Z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73E6048FFD0345B781CF112276FCE77A</vt:lpwstr>
  </property>
</Properties>
</file>